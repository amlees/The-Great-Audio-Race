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8A355" w14:textId="77777777" w:rsidR="00E546B9" w:rsidRPr="00841229" w:rsidRDefault="00D330D2">
      <w:pPr>
        <w:rPr>
          <w:rFonts w:ascii="Times New Roman" w:hAnsi="Times New Roman"/>
        </w:rPr>
      </w:pPr>
      <w:r>
        <w:rPr>
          <w:noProof/>
          <w:lang w:eastAsia="en-US"/>
        </w:rPr>
        <mc:AlternateContent>
          <mc:Choice Requires="wps">
            <w:drawing>
              <wp:anchor distT="0" distB="0" distL="114300" distR="114300" simplePos="0" relativeHeight="251657728" behindDoc="0" locked="0" layoutInCell="0" allowOverlap="1" wp14:anchorId="358824A2" wp14:editId="42F218C8">
                <wp:simplePos x="0" y="0"/>
                <wp:positionH relativeFrom="margin">
                  <wp:align>center</wp:align>
                </wp:positionH>
                <wp:positionV relativeFrom="margin">
                  <wp:align>center</wp:align>
                </wp:positionV>
                <wp:extent cx="5943600" cy="82296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216C45"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216C45" w:rsidRPr="00720885" w:rsidRDefault="00216C45">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216C45" w:rsidRPr="00720885" w:rsidRDefault="00216C45"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216C45" w:rsidRPr="00720885" w:rsidRDefault="00216C45" w:rsidP="00720885">
                                  <w:pPr>
                                    <w:pStyle w:val="NoSpacing"/>
                                    <w:spacing w:line="276" w:lineRule="auto"/>
                                    <w:jc w:val="right"/>
                                    <w:rPr>
                                      <w:color w:val="B2B2B2"/>
                                      <w:sz w:val="24"/>
                                    </w:rPr>
                                  </w:pPr>
                                  <w:r w:rsidRPr="00720885">
                                    <w:rPr>
                                      <w:color w:val="B2B2B2"/>
                                      <w:sz w:val="24"/>
                                    </w:rPr>
                                    <w:t>[Created by: That1Group]</w:t>
                                  </w:r>
                                </w:p>
                              </w:tc>
                            </w:tr>
                            <w:tr w:rsidR="00216C45"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216C45" w:rsidRPr="00720885" w:rsidRDefault="00216C45">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216C45" w:rsidRPr="00720885" w:rsidRDefault="00216C45">
                                  <w:pPr>
                                    <w:pStyle w:val="NoSpacing"/>
                                    <w:rPr>
                                      <w:sz w:val="16"/>
                                      <w:szCs w:val="16"/>
                                    </w:rPr>
                                  </w:pPr>
                                </w:p>
                              </w:tc>
                            </w:tr>
                            <w:tr w:rsidR="00216C45"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216C45" w:rsidRPr="00720885" w:rsidRDefault="00216C45">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216C45" w:rsidRPr="00720885" w:rsidRDefault="00216C45"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216C45"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216C45" w:rsidRPr="00720885" w:rsidRDefault="00216C45">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216C45" w:rsidRPr="00720885" w:rsidRDefault="00216C45">
                                  <w:pPr>
                                    <w:pStyle w:val="NoSpacing"/>
                                    <w:rPr>
                                      <w:sz w:val="16"/>
                                      <w:szCs w:val="16"/>
                                    </w:rPr>
                                  </w:pPr>
                                </w:p>
                              </w:tc>
                            </w:tr>
                          </w:tbl>
                          <w:p w14:paraId="367BC11D" w14:textId="77777777" w:rsidR="00216C45" w:rsidRDefault="00216C45" w:rsidP="00E546B9">
                            <w:pPr>
                              <w:jc w:val="center"/>
                            </w:pPr>
                            <w:r>
                              <w:t>That1Group of Engineers in Training:</w:t>
                            </w:r>
                          </w:p>
                          <w:p w14:paraId="44AC42A3" w14:textId="77777777" w:rsidR="00216C45" w:rsidRDefault="00216C45" w:rsidP="00E546B9">
                            <w:pPr>
                              <w:jc w:val="center"/>
                            </w:pPr>
                            <w:r>
                              <w:t>Brandon Scott, Taran Pennebacker, Andrew Rauh, Andrew Lees</w:t>
                            </w:r>
                          </w:p>
                          <w:p w14:paraId="1F853D89" w14:textId="77777777" w:rsidR="00216C45" w:rsidRDefault="00216C45" w:rsidP="00E546B9">
                            <w:pPr>
                              <w:jc w:val="center"/>
                            </w:pPr>
                            <w:r>
                              <w:t>Engineering 100.650</w:t>
                            </w:r>
                          </w:p>
                          <w:p w14:paraId="55966DD6" w14:textId="77777777" w:rsidR="00216C45" w:rsidRDefault="00216C45" w:rsidP="00F77085">
                            <w:pPr>
                              <w:ind w:left="720" w:hanging="720"/>
                              <w:jc w:val="center"/>
                            </w:pPr>
                            <w:r>
                              <w:t>The Great Audio Race</w:t>
                            </w:r>
                          </w:p>
                          <w:p w14:paraId="07008602" w14:textId="77777777" w:rsidR="00216C45" w:rsidRDefault="00216C45" w:rsidP="00E546B9"/>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9" o:spid="_x0000_s1026" style="position:absolute;margin-left:0;margin-top:0;width:468pt;height:9in;z-index:25165772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" o:allowincell="f" filled="f" stroked="f">
                <v:textbox>
                  <w:txbxContent>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7"/>
                        <w:gridCol w:w="9368"/>
                      </w:tblGrid>
                      <w:tr w:rsidR="00216C45" w:rsidRPr="00720885" w14:paraId="0531BAF7" w14:textId="77777777" w:rsidTr="00720885">
                        <w:trPr>
                          <w:jc w:val="center"/>
                        </w:trPr>
                        <w:tc>
                          <w:tcPr>
                            <w:tcW w:w="360" w:type="dxa"/>
                            <w:tcBorders>
                              <w:top w:val="single" w:sz="6" w:space="0" w:color="B2B2B2"/>
                              <w:left w:val="single" w:sz="6" w:space="0" w:color="B2B2B2"/>
                              <w:bottom w:val="single" w:sz="6" w:space="0" w:color="B2B2B2"/>
                              <w:right w:val="single" w:sz="6" w:space="0" w:color="B2B2B2"/>
                            </w:tcBorders>
                            <w:shd w:val="clear" w:color="auto" w:fill="B2B2B2"/>
                            <w:tcMar>
                              <w:top w:w="360" w:type="dxa"/>
                              <w:bottom w:w="360" w:type="dxa"/>
                            </w:tcMar>
                          </w:tcPr>
                          <w:p w14:paraId="4EDD6103" w14:textId="77777777" w:rsidR="00216C45" w:rsidRPr="00720885" w:rsidRDefault="00216C45">
                            <w:pPr>
                              <w:pStyle w:val="NoSpacing"/>
                            </w:pPr>
                          </w:p>
                        </w:tc>
                        <w:tc>
                          <w:tcPr>
                            <w:tcW w:w="0" w:type="auto"/>
                            <w:tcBorders>
                              <w:top w:val="single" w:sz="6" w:space="0" w:color="B2B2B2"/>
                              <w:left w:val="single" w:sz="6" w:space="0" w:color="B2B2B2"/>
                              <w:bottom w:val="single" w:sz="6" w:space="0" w:color="B2B2B2"/>
                              <w:right w:val="single" w:sz="6" w:space="0" w:color="B2B2B2"/>
                            </w:tcBorders>
                            <w:shd w:val="clear" w:color="auto" w:fill="auto"/>
                            <w:tcMar>
                              <w:top w:w="360" w:type="dxa"/>
                              <w:left w:w="360" w:type="dxa"/>
                              <w:bottom w:w="360" w:type="dxa"/>
                              <w:right w:w="360" w:type="dxa"/>
                            </w:tcMar>
                          </w:tcPr>
                          <w:p w14:paraId="1DDF89C8" w14:textId="77777777" w:rsidR="00216C45" w:rsidRPr="00720885" w:rsidRDefault="00216C45" w:rsidP="00720885">
                            <w:pPr>
                              <w:pStyle w:val="NoSpacing"/>
                              <w:spacing w:line="276" w:lineRule="auto"/>
                              <w:jc w:val="right"/>
                              <w:rPr>
                                <w:color w:val="A5A5A5"/>
                                <w:sz w:val="52"/>
                                <w:szCs w:val="52"/>
                              </w:rPr>
                            </w:pPr>
                            <w:r w:rsidRPr="00720885">
                              <w:rPr>
                                <w:color w:val="A5A5A5"/>
                                <w:sz w:val="52"/>
                                <w:szCs w:val="52"/>
                              </w:rPr>
                              <w:t xml:space="preserve"> </w:t>
                            </w:r>
                            <w:r w:rsidRPr="00720885">
                              <w:rPr>
                                <w:color w:val="B2B2B2"/>
                                <w:spacing w:val="10"/>
                                <w:sz w:val="52"/>
                                <w:szCs w:val="52"/>
                              </w:rPr>
                              <w:sym w:font="Wingdings 3" w:char="F07D"/>
                            </w:r>
                            <w:r w:rsidRPr="00720885">
                              <w:rPr>
                                <w:color w:val="A5A5A5"/>
                                <w:sz w:val="52"/>
                                <w:szCs w:val="52"/>
                              </w:rPr>
                              <w:t>[User Documentation: The Great Audio Race]</w:t>
                            </w:r>
                          </w:p>
                          <w:p w14:paraId="23B58165" w14:textId="77777777" w:rsidR="00216C45" w:rsidRPr="00720885" w:rsidRDefault="00216C45" w:rsidP="00720885">
                            <w:pPr>
                              <w:pStyle w:val="NoSpacing"/>
                              <w:spacing w:line="276" w:lineRule="auto"/>
                              <w:jc w:val="right"/>
                              <w:rPr>
                                <w:color w:val="B2B2B2"/>
                                <w:sz w:val="24"/>
                              </w:rPr>
                            </w:pPr>
                            <w:r w:rsidRPr="00720885">
                              <w:rPr>
                                <w:color w:val="B2B2B2"/>
                                <w:sz w:val="24"/>
                              </w:rPr>
                              <w:t>[Created by: That1Group]</w:t>
                            </w:r>
                          </w:p>
                        </w:tc>
                      </w:tr>
                      <w:tr w:rsidR="00216C45" w:rsidRPr="00720885" w14:paraId="4B90E887" w14:textId="77777777" w:rsidTr="00720885">
                        <w:trPr>
                          <w:jc w:val="center"/>
                        </w:trPr>
                        <w:tc>
                          <w:tcPr>
                            <w:tcW w:w="360" w:type="dxa"/>
                            <w:tcBorders>
                              <w:top w:val="single" w:sz="6" w:space="0" w:color="B2B2B2"/>
                              <w:left w:val="nil"/>
                              <w:bottom w:val="single" w:sz="6" w:space="0" w:color="EAEAEA"/>
                              <w:right w:val="nil"/>
                            </w:tcBorders>
                            <w:shd w:val="clear" w:color="auto" w:fill="auto"/>
                          </w:tcPr>
                          <w:p w14:paraId="5FDE3CD7" w14:textId="77777777" w:rsidR="00216C45" w:rsidRPr="00720885" w:rsidRDefault="00216C45">
                            <w:pPr>
                              <w:pStyle w:val="NoSpacing"/>
                              <w:rPr>
                                <w:sz w:val="16"/>
                                <w:szCs w:val="16"/>
                              </w:rPr>
                            </w:pPr>
                          </w:p>
                        </w:tc>
                        <w:tc>
                          <w:tcPr>
                            <w:tcW w:w="0" w:type="auto"/>
                            <w:tcBorders>
                              <w:top w:val="single" w:sz="6" w:space="0" w:color="B2B2B2"/>
                              <w:left w:val="nil"/>
                              <w:bottom w:val="single" w:sz="6" w:space="0" w:color="EAEAEA"/>
                              <w:right w:val="nil"/>
                            </w:tcBorders>
                            <w:shd w:val="clear" w:color="auto" w:fill="auto"/>
                          </w:tcPr>
                          <w:p w14:paraId="6BD0FD43" w14:textId="77777777" w:rsidR="00216C45" w:rsidRPr="00720885" w:rsidRDefault="00216C45">
                            <w:pPr>
                              <w:pStyle w:val="NoSpacing"/>
                              <w:rPr>
                                <w:sz w:val="16"/>
                                <w:szCs w:val="16"/>
                              </w:rPr>
                            </w:pPr>
                          </w:p>
                        </w:tc>
                      </w:tr>
                      <w:tr w:rsidR="00216C45" w:rsidRPr="00720885" w14:paraId="69058782" w14:textId="77777777" w:rsidTr="00720885">
                        <w:trPr>
                          <w:jc w:val="center"/>
                        </w:trPr>
                        <w:tc>
                          <w:tcPr>
                            <w:tcW w:w="360" w:type="dxa"/>
                            <w:tcBorders>
                              <w:top w:val="single" w:sz="6" w:space="0" w:color="EAEAEA"/>
                              <w:left w:val="single" w:sz="6" w:space="0" w:color="EAEAEA"/>
                              <w:bottom w:val="single" w:sz="6" w:space="0" w:color="EAEAEA"/>
                              <w:right w:val="single" w:sz="6" w:space="0" w:color="EAEAEA"/>
                            </w:tcBorders>
                            <w:shd w:val="clear" w:color="auto" w:fill="EAEAEA"/>
                            <w:tcMar>
                              <w:top w:w="144" w:type="dxa"/>
                              <w:bottom w:w="144" w:type="dxa"/>
                            </w:tcMar>
                          </w:tcPr>
                          <w:p w14:paraId="1135602F" w14:textId="77777777" w:rsidR="00216C45" w:rsidRPr="00720885" w:rsidRDefault="00216C45">
                            <w:pPr>
                              <w:pStyle w:val="NoSpacing"/>
                            </w:pPr>
                          </w:p>
                        </w:tc>
                        <w:tc>
                          <w:tcPr>
                            <w:tcW w:w="0" w:type="auto"/>
                            <w:tcBorders>
                              <w:top w:val="single" w:sz="6" w:space="0" w:color="EAEAEA"/>
                              <w:left w:val="single" w:sz="6" w:space="0" w:color="EAEAEA"/>
                              <w:bottom w:val="single" w:sz="6" w:space="0" w:color="EAEAEA"/>
                              <w:right w:val="single" w:sz="6" w:space="0" w:color="EAEAEA"/>
                            </w:tcBorders>
                            <w:shd w:val="clear" w:color="auto" w:fill="auto"/>
                            <w:tcMar>
                              <w:top w:w="144" w:type="dxa"/>
                              <w:left w:w="144" w:type="dxa"/>
                              <w:bottom w:w="144" w:type="dxa"/>
                              <w:right w:w="144" w:type="dxa"/>
                            </w:tcMar>
                          </w:tcPr>
                          <w:p w14:paraId="47B79615" w14:textId="77777777" w:rsidR="00216C45" w:rsidRPr="00720885" w:rsidRDefault="00216C45" w:rsidP="00E546B9">
                            <w:pPr>
                              <w:pStyle w:val="NoSpacing"/>
                              <w:rPr>
                                <w:color w:val="A5A5A5"/>
                              </w:rPr>
                            </w:pPr>
                            <w:r>
                              <w:rPr>
                                <w:noProof/>
                                <w:color w:val="A5A5A5"/>
                                <w:lang w:eastAsia="en-US"/>
                              </w:rPr>
                              <w:drawing>
                                <wp:inline distT="0" distB="0" distL="0" distR="0" wp14:anchorId="623D2E5C" wp14:editId="60287B5A">
                                  <wp:extent cx="5756275" cy="4314190"/>
                                  <wp:effectExtent l="0" t="0" r="9525" b="3810"/>
                                  <wp:docPr id="2" name="Picture 5" descr="Description: Mac OS X:Users:brandonscott:Downloads:Gam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 OS X:Users:brandonscott:Downloads:Game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314190"/>
                                          </a:xfrm>
                                          <a:prstGeom prst="rect">
                                            <a:avLst/>
                                          </a:prstGeom>
                                          <a:noFill/>
                                          <a:ln>
                                            <a:noFill/>
                                          </a:ln>
                                        </pic:spPr>
                                      </pic:pic>
                                    </a:graphicData>
                                  </a:graphic>
                                </wp:inline>
                              </w:drawing>
                            </w:r>
                          </w:p>
                        </w:tc>
                      </w:tr>
                      <w:tr w:rsidR="00216C45" w:rsidRPr="00720885" w14:paraId="71286A1D" w14:textId="77777777" w:rsidTr="00720885">
                        <w:trPr>
                          <w:jc w:val="center"/>
                        </w:trPr>
                        <w:tc>
                          <w:tcPr>
                            <w:tcW w:w="360" w:type="dxa"/>
                            <w:tcBorders>
                              <w:top w:val="single" w:sz="6" w:space="0" w:color="EAEAEA"/>
                              <w:left w:val="nil"/>
                              <w:bottom w:val="dashed" w:sz="6" w:space="0" w:color="D0D0D0"/>
                              <w:right w:val="nil"/>
                            </w:tcBorders>
                            <w:shd w:val="clear" w:color="auto" w:fill="auto"/>
                          </w:tcPr>
                          <w:p w14:paraId="142C64F0" w14:textId="77777777" w:rsidR="00216C45" w:rsidRPr="00720885" w:rsidRDefault="00216C45">
                            <w:pPr>
                              <w:pStyle w:val="NoSpacing"/>
                              <w:rPr>
                                <w:sz w:val="16"/>
                                <w:szCs w:val="16"/>
                              </w:rPr>
                            </w:pPr>
                          </w:p>
                        </w:tc>
                        <w:tc>
                          <w:tcPr>
                            <w:tcW w:w="0" w:type="auto"/>
                            <w:tcBorders>
                              <w:top w:val="single" w:sz="6" w:space="0" w:color="EAEAEA"/>
                              <w:left w:val="nil"/>
                              <w:bottom w:val="dashed" w:sz="6" w:space="0" w:color="D0D0D0"/>
                              <w:right w:val="nil"/>
                            </w:tcBorders>
                            <w:shd w:val="clear" w:color="auto" w:fill="auto"/>
                          </w:tcPr>
                          <w:p w14:paraId="06291572" w14:textId="77777777" w:rsidR="00216C45" w:rsidRPr="00720885" w:rsidRDefault="00216C45">
                            <w:pPr>
                              <w:pStyle w:val="NoSpacing"/>
                              <w:rPr>
                                <w:sz w:val="16"/>
                                <w:szCs w:val="16"/>
                              </w:rPr>
                            </w:pPr>
                          </w:p>
                        </w:tc>
                      </w:tr>
                    </w:tbl>
                    <w:p w14:paraId="367BC11D" w14:textId="77777777" w:rsidR="00216C45" w:rsidRDefault="00216C45" w:rsidP="00E546B9">
                      <w:pPr>
                        <w:jc w:val="center"/>
                      </w:pPr>
                      <w:r>
                        <w:t>That1Group of Engineers in Training:</w:t>
                      </w:r>
                    </w:p>
                    <w:p w14:paraId="44AC42A3" w14:textId="77777777" w:rsidR="00216C45" w:rsidRDefault="00216C45" w:rsidP="00E546B9">
                      <w:pPr>
                        <w:jc w:val="center"/>
                      </w:pPr>
                      <w:r>
                        <w:t>Brandon Scott, Taran Pennebacker, Andrew Rauh, Andrew Lees</w:t>
                      </w:r>
                    </w:p>
                    <w:p w14:paraId="1F853D89" w14:textId="77777777" w:rsidR="00216C45" w:rsidRDefault="00216C45" w:rsidP="00E546B9">
                      <w:pPr>
                        <w:jc w:val="center"/>
                      </w:pPr>
                      <w:r>
                        <w:t>Engineering 100.650</w:t>
                      </w:r>
                    </w:p>
                    <w:p w14:paraId="55966DD6" w14:textId="77777777" w:rsidR="00216C45" w:rsidRDefault="00216C45" w:rsidP="00F77085">
                      <w:pPr>
                        <w:ind w:left="720" w:hanging="720"/>
                        <w:jc w:val="center"/>
                      </w:pPr>
                      <w:r>
                        <w:t>The Great Audio Race</w:t>
                      </w:r>
                    </w:p>
                    <w:p w14:paraId="07008602" w14:textId="77777777" w:rsidR="00216C45" w:rsidRDefault="00216C45" w:rsidP="00E546B9"/>
                  </w:txbxContent>
                </v:textbox>
                <w10:wrap anchorx="margin" anchory="margin"/>
              </v:rect>
            </w:pict>
          </mc:Fallback>
        </mc:AlternateContent>
      </w:r>
      <w:r w:rsidR="000D77A3">
        <w:rPr>
          <w:rFonts w:ascii="Times New Roman" w:hAnsi="Times New Roman"/>
        </w:rPr>
        <w:t xml:space="preserve"> </w:t>
      </w:r>
      <w:proofErr w:type="gramStart"/>
      <w:r w:rsidR="000D77A3">
        <w:rPr>
          <w:rFonts w:ascii="Times New Roman" w:hAnsi="Times New Roman"/>
        </w:rPr>
        <w:t>o</w:t>
      </w:r>
      <w:proofErr w:type="gramEnd"/>
      <w:r w:rsidR="00E546B9" w:rsidRPr="00841229">
        <w:rPr>
          <w:rFonts w:ascii="Times New Roman" w:hAnsi="Times New Roman"/>
        </w:rPr>
        <w:br w:type="page"/>
      </w:r>
    </w:p>
    <w:p w14:paraId="518EC806" w14:textId="77777777" w:rsidR="00E546B9" w:rsidRDefault="00E546B9" w:rsidP="00F276A4">
      <w:pPr>
        <w:jc w:val="center"/>
        <w:rPr>
          <w:rFonts w:ascii="Times New Roman" w:hAnsi="Times New Roman"/>
          <w:sz w:val="24"/>
          <w:szCs w:val="24"/>
        </w:rPr>
      </w:pPr>
      <w:r w:rsidRPr="000D77A3">
        <w:rPr>
          <w:rFonts w:ascii="Times New Roman" w:hAnsi="Times New Roman"/>
          <w:sz w:val="24"/>
          <w:szCs w:val="24"/>
        </w:rPr>
        <w:lastRenderedPageBreak/>
        <w:t>Table of Contents</w:t>
      </w:r>
    </w:p>
    <w:p w14:paraId="322867CA" w14:textId="77777777" w:rsidR="00F276A4" w:rsidRPr="000D77A3" w:rsidRDefault="00F276A4" w:rsidP="00216C45">
      <w:pPr>
        <w:rPr>
          <w:rFonts w:ascii="Times New Roman" w:hAnsi="Times New Roman"/>
          <w:sz w:val="24"/>
          <w:szCs w:val="24"/>
        </w:rPr>
      </w:pPr>
    </w:p>
    <w:p w14:paraId="6D9C6758" w14:textId="77777777" w:rsidR="006D0497" w:rsidRDefault="006D0497" w:rsidP="00216C45">
      <w:pPr>
        <w:rPr>
          <w:rFonts w:ascii="Times New Roman" w:hAnsi="Times New Roman"/>
          <w:sz w:val="24"/>
          <w:szCs w:val="24"/>
        </w:rPr>
      </w:pPr>
      <w:r w:rsidRPr="000D77A3">
        <w:rPr>
          <w:rFonts w:ascii="Times New Roman" w:hAnsi="Times New Roman"/>
          <w:sz w:val="24"/>
          <w:szCs w:val="24"/>
        </w:rPr>
        <w:t>Page 3: System Requirements</w:t>
      </w:r>
    </w:p>
    <w:p w14:paraId="7525F68B" w14:textId="77777777" w:rsidR="00216C45" w:rsidRPr="000D77A3" w:rsidRDefault="00216C45" w:rsidP="00216C45">
      <w:pPr>
        <w:rPr>
          <w:rFonts w:ascii="Times New Roman" w:hAnsi="Times New Roman"/>
          <w:sz w:val="24"/>
          <w:szCs w:val="24"/>
        </w:rPr>
      </w:pPr>
    </w:p>
    <w:p w14:paraId="24357AA7" w14:textId="77777777" w:rsidR="006D0497" w:rsidRDefault="006D0497" w:rsidP="00216C45">
      <w:pPr>
        <w:rPr>
          <w:rFonts w:ascii="Times New Roman" w:hAnsi="Times New Roman"/>
          <w:sz w:val="24"/>
          <w:szCs w:val="24"/>
        </w:rPr>
      </w:pPr>
      <w:r w:rsidRPr="000D77A3">
        <w:rPr>
          <w:rFonts w:ascii="Times New Roman" w:hAnsi="Times New Roman"/>
          <w:sz w:val="24"/>
          <w:szCs w:val="24"/>
        </w:rPr>
        <w:t>Page 4: Main Menu</w:t>
      </w:r>
    </w:p>
    <w:p w14:paraId="4C70335F" w14:textId="77777777" w:rsidR="00216C45" w:rsidRDefault="00216C45" w:rsidP="00216C45">
      <w:pPr>
        <w:rPr>
          <w:rFonts w:ascii="Times New Roman" w:hAnsi="Times New Roman"/>
          <w:sz w:val="24"/>
          <w:szCs w:val="24"/>
        </w:rPr>
      </w:pPr>
    </w:p>
    <w:p w14:paraId="08847641" w14:textId="4D274B00" w:rsidR="00134F14" w:rsidRDefault="00134F14" w:rsidP="00216C45">
      <w:pPr>
        <w:rPr>
          <w:rFonts w:ascii="Times New Roman" w:hAnsi="Times New Roman"/>
          <w:sz w:val="24"/>
          <w:szCs w:val="24"/>
        </w:rPr>
      </w:pPr>
      <w:r>
        <w:rPr>
          <w:rFonts w:ascii="Times New Roman" w:hAnsi="Times New Roman"/>
          <w:sz w:val="24"/>
          <w:szCs w:val="24"/>
        </w:rPr>
        <w:t>Page 6: About</w:t>
      </w:r>
    </w:p>
    <w:p w14:paraId="076FAD8A" w14:textId="77777777" w:rsidR="00216C45" w:rsidRDefault="00216C45" w:rsidP="00216C45">
      <w:pPr>
        <w:rPr>
          <w:rFonts w:ascii="Times New Roman" w:hAnsi="Times New Roman"/>
          <w:sz w:val="24"/>
          <w:szCs w:val="24"/>
        </w:rPr>
      </w:pPr>
    </w:p>
    <w:p w14:paraId="5CB9560E" w14:textId="777518C3" w:rsidR="00134F14" w:rsidRDefault="00134F14" w:rsidP="00216C45">
      <w:pPr>
        <w:rPr>
          <w:rFonts w:ascii="Times New Roman" w:hAnsi="Times New Roman"/>
          <w:sz w:val="24"/>
          <w:szCs w:val="24"/>
        </w:rPr>
      </w:pPr>
      <w:r>
        <w:rPr>
          <w:rFonts w:ascii="Times New Roman" w:hAnsi="Times New Roman"/>
          <w:sz w:val="24"/>
          <w:szCs w:val="24"/>
        </w:rPr>
        <w:t>Page 7: Play</w:t>
      </w:r>
    </w:p>
    <w:p w14:paraId="62613B6E" w14:textId="77777777" w:rsidR="00216C45" w:rsidRDefault="00216C45" w:rsidP="00216C45">
      <w:pPr>
        <w:rPr>
          <w:rFonts w:ascii="Times New Roman" w:hAnsi="Times New Roman"/>
          <w:sz w:val="24"/>
          <w:szCs w:val="24"/>
        </w:rPr>
      </w:pPr>
    </w:p>
    <w:p w14:paraId="6243E1E8" w14:textId="613E5EDD" w:rsidR="00134F14" w:rsidRDefault="00134F14" w:rsidP="00216C45">
      <w:pPr>
        <w:rPr>
          <w:rFonts w:ascii="Times New Roman" w:hAnsi="Times New Roman"/>
          <w:sz w:val="24"/>
          <w:szCs w:val="24"/>
        </w:rPr>
      </w:pPr>
      <w:r>
        <w:rPr>
          <w:rFonts w:ascii="Times New Roman" w:hAnsi="Times New Roman"/>
          <w:sz w:val="24"/>
          <w:szCs w:val="24"/>
        </w:rPr>
        <w:t>Page 9: Settings</w:t>
      </w:r>
    </w:p>
    <w:p w14:paraId="4731E2EC" w14:textId="77777777" w:rsidR="00216C45" w:rsidRDefault="00216C45" w:rsidP="00216C45">
      <w:pPr>
        <w:rPr>
          <w:rFonts w:ascii="Times New Roman" w:hAnsi="Times New Roman"/>
          <w:sz w:val="24"/>
          <w:szCs w:val="24"/>
        </w:rPr>
      </w:pPr>
    </w:p>
    <w:p w14:paraId="30CA3F78" w14:textId="59F1A9BF" w:rsidR="00134F14" w:rsidRPr="000D77A3" w:rsidRDefault="00134F14" w:rsidP="00216C45">
      <w:pPr>
        <w:rPr>
          <w:rFonts w:ascii="Times New Roman" w:hAnsi="Times New Roman"/>
          <w:sz w:val="24"/>
          <w:szCs w:val="24"/>
        </w:rPr>
      </w:pPr>
      <w:r>
        <w:rPr>
          <w:rFonts w:ascii="Times New Roman" w:hAnsi="Times New Roman"/>
          <w:sz w:val="24"/>
          <w:szCs w:val="24"/>
        </w:rPr>
        <w:t>Page 11: High Scores</w:t>
      </w:r>
    </w:p>
    <w:p w14:paraId="32AF30DC" w14:textId="77777777" w:rsidR="006D0497" w:rsidRPr="00720885" w:rsidRDefault="006D0497">
      <w:pPr>
        <w:rPr>
          <w:rFonts w:ascii="Times New Roman" w:hAnsi="Times New Roman"/>
          <w:color w:val="B2B2B2"/>
          <w:sz w:val="52"/>
          <w:szCs w:val="48"/>
        </w:rPr>
      </w:pPr>
    </w:p>
    <w:p w14:paraId="05F239BF" w14:textId="77777777" w:rsidR="00E546B9" w:rsidRPr="00841229" w:rsidRDefault="00E546B9">
      <w:pPr>
        <w:pStyle w:val="Title"/>
        <w:rPr>
          <w:rFonts w:ascii="Times New Roman" w:hAnsi="Times New Roman"/>
        </w:rPr>
      </w:pPr>
    </w:p>
    <w:p w14:paraId="389E155A" w14:textId="77777777" w:rsidR="00E546B9" w:rsidRPr="00720885" w:rsidRDefault="00E546B9">
      <w:pPr>
        <w:rPr>
          <w:rFonts w:ascii="Times New Roman" w:hAnsi="Times New Roman"/>
          <w:color w:val="B2B2B2"/>
          <w:sz w:val="52"/>
          <w:szCs w:val="48"/>
        </w:rPr>
      </w:pPr>
      <w:r w:rsidRPr="00841229">
        <w:rPr>
          <w:rFonts w:ascii="Times New Roman" w:hAnsi="Times New Roman"/>
        </w:rPr>
        <w:br w:type="page"/>
      </w:r>
    </w:p>
    <w:p w14:paraId="23A5E3AE" w14:textId="77777777" w:rsidR="00E546B9" w:rsidRPr="00841229" w:rsidRDefault="00E546B9" w:rsidP="00E546B9">
      <w:pPr>
        <w:pStyle w:val="Heading2"/>
        <w:rPr>
          <w:rFonts w:ascii="Times New Roman" w:hAnsi="Times New Roman"/>
        </w:rPr>
      </w:pPr>
      <w:r w:rsidRPr="00841229">
        <w:rPr>
          <w:rFonts w:ascii="Times New Roman" w:hAnsi="Times New Roman"/>
        </w:rPr>
        <w:t>System Requirements</w:t>
      </w:r>
    </w:p>
    <w:p w14:paraId="2E1C56B7" w14:textId="77777777" w:rsidR="00E546B9" w:rsidRPr="00841229" w:rsidRDefault="00E546B9" w:rsidP="00E546B9">
      <w:pPr>
        <w:rPr>
          <w:rFonts w:ascii="Times New Roman" w:hAnsi="Times New Roman"/>
        </w:rPr>
      </w:pPr>
    </w:p>
    <w:p w14:paraId="10376F6B" w14:textId="77777777" w:rsidR="005805B7" w:rsidRDefault="000D77A3" w:rsidP="000D77A3">
      <w:pPr>
        <w:rPr>
          <w:rFonts w:ascii="Times New Roman" w:hAnsi="Times New Roman"/>
        </w:rPr>
      </w:pPr>
      <w:r>
        <w:rPr>
          <w:rFonts w:ascii="Times New Roman" w:hAnsi="Times New Roman"/>
        </w:rPr>
        <w:t>Not available at this time.</w:t>
      </w:r>
    </w:p>
    <w:p w14:paraId="39BA138B" w14:textId="77777777" w:rsidR="000D77A3" w:rsidRDefault="000D77A3" w:rsidP="000D77A3">
      <w:pPr>
        <w:rPr>
          <w:rFonts w:ascii="Times New Roman" w:hAnsi="Times New Roman"/>
        </w:rPr>
      </w:pPr>
    </w:p>
    <w:p w14:paraId="328C93C3" w14:textId="77777777" w:rsidR="000D77A3" w:rsidRDefault="000D77A3" w:rsidP="000D77A3">
      <w:pPr>
        <w:rPr>
          <w:rFonts w:ascii="Times New Roman" w:hAnsi="Times New Roman"/>
        </w:rPr>
      </w:pPr>
    </w:p>
    <w:p w14:paraId="560D78A1" w14:textId="77777777" w:rsidR="000D77A3" w:rsidRDefault="000D77A3" w:rsidP="000D77A3">
      <w:pPr>
        <w:rPr>
          <w:rFonts w:ascii="Times New Roman" w:hAnsi="Times New Roman"/>
        </w:rPr>
      </w:pPr>
    </w:p>
    <w:p w14:paraId="5DD99BB1" w14:textId="77777777" w:rsidR="000D77A3" w:rsidRDefault="000D77A3" w:rsidP="000D77A3">
      <w:pPr>
        <w:rPr>
          <w:rFonts w:ascii="Times New Roman" w:hAnsi="Times New Roman"/>
        </w:rPr>
      </w:pPr>
    </w:p>
    <w:p w14:paraId="0036C207" w14:textId="77777777" w:rsidR="000D77A3" w:rsidRDefault="000D77A3" w:rsidP="000D77A3">
      <w:pPr>
        <w:rPr>
          <w:rFonts w:ascii="Times New Roman" w:hAnsi="Times New Roman"/>
        </w:rPr>
      </w:pPr>
    </w:p>
    <w:p w14:paraId="4FBE2929" w14:textId="77777777" w:rsidR="000D77A3" w:rsidRDefault="000D77A3" w:rsidP="000D77A3">
      <w:pPr>
        <w:rPr>
          <w:rFonts w:ascii="Times New Roman" w:hAnsi="Times New Roman"/>
        </w:rPr>
      </w:pPr>
    </w:p>
    <w:p w14:paraId="4D3DE096" w14:textId="77777777" w:rsidR="000D77A3" w:rsidRDefault="000D77A3" w:rsidP="000D77A3">
      <w:pPr>
        <w:rPr>
          <w:rFonts w:ascii="Times New Roman" w:hAnsi="Times New Roman"/>
        </w:rPr>
      </w:pPr>
    </w:p>
    <w:p w14:paraId="59DDC8C9" w14:textId="77777777" w:rsidR="000D77A3" w:rsidRDefault="000D77A3" w:rsidP="000D77A3">
      <w:pPr>
        <w:rPr>
          <w:rFonts w:ascii="Times New Roman" w:hAnsi="Times New Roman"/>
        </w:rPr>
      </w:pPr>
    </w:p>
    <w:p w14:paraId="2C6CAF3F" w14:textId="77777777" w:rsidR="000D77A3" w:rsidRDefault="000D77A3" w:rsidP="000D77A3">
      <w:pPr>
        <w:rPr>
          <w:rFonts w:ascii="Times New Roman" w:hAnsi="Times New Roman"/>
        </w:rPr>
      </w:pPr>
    </w:p>
    <w:p w14:paraId="608BD0C3" w14:textId="77777777" w:rsidR="000D77A3" w:rsidRDefault="000D77A3" w:rsidP="000D77A3">
      <w:pPr>
        <w:rPr>
          <w:rFonts w:ascii="Times New Roman" w:hAnsi="Times New Roman"/>
        </w:rPr>
      </w:pPr>
    </w:p>
    <w:p w14:paraId="6ED4B09D" w14:textId="77777777" w:rsidR="000D77A3" w:rsidRDefault="000D77A3" w:rsidP="000D77A3">
      <w:pPr>
        <w:rPr>
          <w:rFonts w:ascii="Times New Roman" w:hAnsi="Times New Roman"/>
        </w:rPr>
      </w:pPr>
    </w:p>
    <w:p w14:paraId="708866D3" w14:textId="77777777" w:rsidR="000D77A3" w:rsidRDefault="000D77A3" w:rsidP="000D77A3">
      <w:pPr>
        <w:rPr>
          <w:rFonts w:ascii="Times New Roman" w:hAnsi="Times New Roman"/>
        </w:rPr>
      </w:pPr>
    </w:p>
    <w:p w14:paraId="3BDDAD28" w14:textId="77777777" w:rsidR="000D77A3" w:rsidRDefault="000D77A3" w:rsidP="000D77A3">
      <w:pPr>
        <w:rPr>
          <w:rFonts w:ascii="Times New Roman" w:hAnsi="Times New Roman"/>
        </w:rPr>
      </w:pPr>
    </w:p>
    <w:p w14:paraId="42489ECA" w14:textId="77777777" w:rsidR="000D77A3" w:rsidRDefault="000D77A3" w:rsidP="000D77A3">
      <w:pPr>
        <w:rPr>
          <w:rFonts w:ascii="Times New Roman" w:hAnsi="Times New Roman"/>
        </w:rPr>
      </w:pPr>
    </w:p>
    <w:p w14:paraId="77007B41" w14:textId="77777777" w:rsidR="000D77A3" w:rsidRDefault="000D77A3" w:rsidP="000D77A3">
      <w:pPr>
        <w:rPr>
          <w:rFonts w:ascii="Times New Roman" w:hAnsi="Times New Roman"/>
        </w:rPr>
      </w:pPr>
    </w:p>
    <w:p w14:paraId="68855E94" w14:textId="77777777" w:rsidR="000D77A3" w:rsidRDefault="000D77A3" w:rsidP="000D77A3">
      <w:pPr>
        <w:rPr>
          <w:rFonts w:ascii="Times New Roman" w:hAnsi="Times New Roman"/>
        </w:rPr>
      </w:pPr>
    </w:p>
    <w:p w14:paraId="5F8A383E" w14:textId="77777777" w:rsidR="000D77A3" w:rsidRDefault="000D77A3" w:rsidP="000D77A3">
      <w:pPr>
        <w:rPr>
          <w:rFonts w:ascii="Times New Roman" w:hAnsi="Times New Roman"/>
        </w:rPr>
      </w:pPr>
    </w:p>
    <w:p w14:paraId="549C929D" w14:textId="77777777" w:rsidR="000D77A3" w:rsidRPr="000D77A3" w:rsidRDefault="000D77A3" w:rsidP="000D77A3">
      <w:pPr>
        <w:rPr>
          <w:rFonts w:ascii="Times New Roman" w:hAnsi="Times New Roman"/>
        </w:rPr>
      </w:pPr>
    </w:p>
    <w:p w14:paraId="15B1870D" w14:textId="77777777" w:rsidR="00642711" w:rsidRDefault="00642711" w:rsidP="005805B7">
      <w:pPr>
        <w:pStyle w:val="Title"/>
        <w:rPr>
          <w:rFonts w:ascii="Times New Roman" w:hAnsi="Times New Roman"/>
        </w:rPr>
      </w:pPr>
    </w:p>
    <w:p w14:paraId="5696B46B" w14:textId="77777777" w:rsidR="00786DE8" w:rsidRDefault="00786DE8" w:rsidP="005805B7">
      <w:pPr>
        <w:pStyle w:val="Title"/>
        <w:rPr>
          <w:rFonts w:ascii="Times New Roman" w:hAnsi="Times New Roman"/>
        </w:rPr>
      </w:pPr>
    </w:p>
    <w:p w14:paraId="6E945DA3" w14:textId="77777777" w:rsidR="00E546B9" w:rsidRPr="00841229" w:rsidRDefault="00BD016C" w:rsidP="005805B7">
      <w:pPr>
        <w:pStyle w:val="Title"/>
        <w:rPr>
          <w:rFonts w:ascii="Times New Roman" w:hAnsi="Times New Roman"/>
        </w:rPr>
      </w:pPr>
      <w:r>
        <w:rPr>
          <w:rFonts w:ascii="Times New Roman" w:hAnsi="Times New Roman"/>
        </w:rPr>
        <w:t>[Main Menu]</w:t>
      </w:r>
    </w:p>
    <w:p w14:paraId="4CD91E37" w14:textId="77777777" w:rsidR="00AF51B9" w:rsidRPr="00642711" w:rsidRDefault="00E546B9" w:rsidP="009156E0">
      <w:pPr>
        <w:rPr>
          <w:rFonts w:ascii="Times New Roman" w:hAnsi="Times New Roman"/>
          <w:sz w:val="24"/>
          <w:szCs w:val="24"/>
        </w:rPr>
      </w:pPr>
      <w:r w:rsidRPr="00642711">
        <w:rPr>
          <w:rFonts w:ascii="Times New Roman" w:hAnsi="Times New Roman"/>
          <w:sz w:val="24"/>
          <w:szCs w:val="24"/>
        </w:rPr>
        <w:t xml:space="preserve">Summary: </w:t>
      </w:r>
    </w:p>
    <w:p w14:paraId="40690251" w14:textId="77777777" w:rsidR="009156E0" w:rsidRPr="00642711" w:rsidRDefault="005B07D0" w:rsidP="009156E0">
      <w:pPr>
        <w:rPr>
          <w:rFonts w:ascii="Times New Roman" w:hAnsi="Times New Roman"/>
          <w:sz w:val="24"/>
          <w:szCs w:val="24"/>
        </w:rPr>
      </w:pPr>
      <w:r w:rsidRPr="00642711">
        <w:rPr>
          <w:rFonts w:ascii="Times New Roman" w:hAnsi="Times New Roman"/>
          <w:sz w:val="24"/>
          <w:szCs w:val="24"/>
        </w:rPr>
        <w:t xml:space="preserve">This is the screen that will be seen originally at the start up of the game. It has four buttons on it that include: Play, Exit, High Scores, and Settings.  Each tab leads to a new screen within the game.  If the Play button is clicked, the player is brought directly to the screen in-order to begin playing </w:t>
      </w:r>
      <w:r w:rsidRPr="00642711">
        <w:rPr>
          <w:rFonts w:ascii="Times New Roman" w:hAnsi="Times New Roman"/>
          <w:i/>
          <w:sz w:val="24"/>
          <w:szCs w:val="24"/>
        </w:rPr>
        <w:t>The Great Audio Race.</w:t>
      </w:r>
      <w:r w:rsidRPr="00642711">
        <w:rPr>
          <w:rFonts w:ascii="Times New Roman" w:hAnsi="Times New Roman"/>
          <w:sz w:val="24"/>
          <w:szCs w:val="24"/>
        </w:rPr>
        <w:t xml:space="preserve"> If the High Score button is clicked, the player will be directed to the screen to see all of the top scores of that player on the local machine they are playing on. If the Settings button is clicked, the user will be brought to a screen that allows them to customize the game thoroughly.  Finally, if the Exit button is clicked the user will exit from the game.</w:t>
      </w:r>
    </w:p>
    <w:p w14:paraId="178AAB34" w14:textId="77777777" w:rsidR="006D0497" w:rsidRPr="00642711" w:rsidRDefault="00390431" w:rsidP="00390431">
      <w:pPr>
        <w:rPr>
          <w:rFonts w:ascii="Times New Roman" w:hAnsi="Times New Roman"/>
          <w:sz w:val="24"/>
          <w:szCs w:val="24"/>
        </w:rPr>
      </w:pPr>
      <w:r w:rsidRPr="00642711">
        <w:rPr>
          <w:rFonts w:ascii="Times New Roman" w:hAnsi="Times New Roman"/>
          <w:sz w:val="24"/>
          <w:szCs w:val="24"/>
        </w:rPr>
        <w:t>D</w:t>
      </w:r>
      <w:r w:rsidR="00E546B9" w:rsidRPr="00642711">
        <w:rPr>
          <w:rFonts w:ascii="Times New Roman" w:hAnsi="Times New Roman"/>
          <w:sz w:val="24"/>
          <w:szCs w:val="24"/>
        </w:rPr>
        <w:t>etail</w:t>
      </w:r>
      <w:r w:rsidRPr="00642711">
        <w:rPr>
          <w:rFonts w:ascii="Times New Roman" w:hAnsi="Times New Roman"/>
          <w:sz w:val="24"/>
          <w:szCs w:val="24"/>
        </w:rPr>
        <w:t>ed</w:t>
      </w:r>
      <w:r w:rsidR="00E546B9" w:rsidRPr="00642711">
        <w:rPr>
          <w:rFonts w:ascii="Times New Roman" w:hAnsi="Times New Roman"/>
          <w:sz w:val="24"/>
          <w:szCs w:val="24"/>
        </w:rPr>
        <w:t xml:space="preserve"> </w:t>
      </w:r>
      <w:r w:rsidRPr="00642711">
        <w:rPr>
          <w:rFonts w:ascii="Times New Roman" w:hAnsi="Times New Roman"/>
          <w:sz w:val="24"/>
          <w:szCs w:val="24"/>
        </w:rPr>
        <w:t>I</w:t>
      </w:r>
      <w:r w:rsidR="006D0497" w:rsidRPr="00642711">
        <w:rPr>
          <w:rFonts w:ascii="Times New Roman" w:hAnsi="Times New Roman"/>
          <w:sz w:val="24"/>
          <w:szCs w:val="24"/>
        </w:rPr>
        <w:t>nformation:</w:t>
      </w:r>
      <w:r w:rsidR="00E546B9" w:rsidRPr="00642711">
        <w:rPr>
          <w:rFonts w:ascii="Times New Roman" w:hAnsi="Times New Roman"/>
          <w:sz w:val="24"/>
          <w:szCs w:val="24"/>
        </w:rPr>
        <w:t xml:space="preserve"> </w:t>
      </w:r>
    </w:p>
    <w:p w14:paraId="3DD6B232"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The Main Menu is a file of it’s own that is called upon by the MainGame.py file. When the scr</w:t>
      </w:r>
      <w:r w:rsidR="00642711">
        <w:rPr>
          <w:rFonts w:ascii="Times New Roman" w:hAnsi="Times New Roman"/>
          <w:sz w:val="24"/>
          <w:szCs w:val="24"/>
        </w:rPr>
        <w:t>een is brought up there are five</w:t>
      </w:r>
      <w:r w:rsidRPr="00642711">
        <w:rPr>
          <w:rFonts w:ascii="Times New Roman" w:hAnsi="Times New Roman"/>
          <w:sz w:val="24"/>
          <w:szCs w:val="24"/>
        </w:rPr>
        <w:t xml:space="preserve"> working and visible options for the user to choose from.  The</w:t>
      </w:r>
      <w:r w:rsidR="00B561DB" w:rsidRPr="00642711">
        <w:rPr>
          <w:rFonts w:ascii="Times New Roman" w:hAnsi="Times New Roman"/>
          <w:sz w:val="24"/>
          <w:szCs w:val="24"/>
        </w:rPr>
        <w:t>y</w:t>
      </w:r>
      <w:r w:rsidRPr="00642711">
        <w:rPr>
          <w:rFonts w:ascii="Times New Roman" w:hAnsi="Times New Roman"/>
          <w:sz w:val="24"/>
          <w:szCs w:val="24"/>
        </w:rPr>
        <w:t xml:space="preserve"> can choose between Settings, Play, High Score,</w:t>
      </w:r>
      <w:r w:rsidR="00642711">
        <w:rPr>
          <w:rFonts w:ascii="Times New Roman" w:hAnsi="Times New Roman"/>
          <w:sz w:val="24"/>
          <w:szCs w:val="24"/>
        </w:rPr>
        <w:t xml:space="preserve"> </w:t>
      </w:r>
      <w:proofErr w:type="gramStart"/>
      <w:r w:rsidR="00642711">
        <w:rPr>
          <w:rFonts w:ascii="Times New Roman" w:hAnsi="Times New Roman"/>
          <w:sz w:val="24"/>
          <w:szCs w:val="24"/>
        </w:rPr>
        <w:t>About</w:t>
      </w:r>
      <w:proofErr w:type="gramEnd"/>
      <w:r w:rsidR="00642711">
        <w:rPr>
          <w:rFonts w:ascii="Times New Roman" w:hAnsi="Times New Roman"/>
          <w:sz w:val="24"/>
          <w:szCs w:val="24"/>
        </w:rPr>
        <w:t>,</w:t>
      </w:r>
      <w:r w:rsidRPr="00642711">
        <w:rPr>
          <w:rFonts w:ascii="Times New Roman" w:hAnsi="Times New Roman"/>
          <w:sz w:val="24"/>
          <w:szCs w:val="24"/>
        </w:rPr>
        <w:t xml:space="preserve"> and Exit. </w:t>
      </w:r>
    </w:p>
    <w:p w14:paraId="707F0CDD" w14:textId="77777777" w:rsidR="00390431" w:rsidRPr="00642711" w:rsidRDefault="006D0497" w:rsidP="00390431">
      <w:pPr>
        <w:rPr>
          <w:rFonts w:ascii="Times New Roman" w:hAnsi="Times New Roman"/>
          <w:sz w:val="24"/>
          <w:szCs w:val="24"/>
        </w:rPr>
      </w:pPr>
      <w:r w:rsidRPr="00642711">
        <w:rPr>
          <w:rFonts w:ascii="Times New Roman" w:hAnsi="Times New Roman"/>
          <w:sz w:val="24"/>
          <w:szCs w:val="24"/>
        </w:rPr>
        <w:t>As a pl</w:t>
      </w:r>
      <w:r w:rsidR="00792935">
        <w:rPr>
          <w:rFonts w:ascii="Times New Roman" w:hAnsi="Times New Roman"/>
          <w:sz w:val="24"/>
          <w:szCs w:val="24"/>
        </w:rPr>
        <w:t>ayer clicks the High Scores button</w:t>
      </w:r>
      <w:r w:rsidRPr="00642711">
        <w:rPr>
          <w:rFonts w:ascii="Times New Roman" w:hAnsi="Times New Roman"/>
          <w:sz w:val="24"/>
          <w:szCs w:val="24"/>
        </w:rPr>
        <w:t xml:space="preserve"> they will be brought to a screen</w:t>
      </w:r>
      <w:r w:rsidR="00642711">
        <w:rPr>
          <w:rFonts w:ascii="Times New Roman" w:hAnsi="Times New Roman"/>
          <w:sz w:val="24"/>
          <w:szCs w:val="24"/>
        </w:rPr>
        <w:t xml:space="preserve"> </w:t>
      </w:r>
      <w:r w:rsidRPr="00642711">
        <w:rPr>
          <w:rFonts w:ascii="Times New Roman" w:hAnsi="Times New Roman"/>
          <w:sz w:val="24"/>
          <w:szCs w:val="24"/>
        </w:rPr>
        <w:t>with a list of players that have successfully finished the game along with their score within the game. As the user finishes songs and earns points a top ten list will be provided on the screen.</w:t>
      </w:r>
      <w:r w:rsidR="00F81B26" w:rsidRPr="00642711">
        <w:rPr>
          <w:rFonts w:ascii="Times New Roman" w:hAnsi="Times New Roman"/>
          <w:sz w:val="24"/>
          <w:szCs w:val="24"/>
        </w:rPr>
        <w:t xml:space="preserve"> This will include the users initials as well as the score that they received in game.</w:t>
      </w:r>
    </w:p>
    <w:p w14:paraId="551D7F48" w14:textId="77777777" w:rsidR="00E546B9" w:rsidRDefault="00F81B26" w:rsidP="00390431">
      <w:pPr>
        <w:rPr>
          <w:rFonts w:ascii="Times New Roman" w:hAnsi="Times New Roman"/>
          <w:sz w:val="24"/>
          <w:szCs w:val="24"/>
        </w:rPr>
      </w:pPr>
      <w:r w:rsidRPr="00642711">
        <w:rPr>
          <w:rFonts w:ascii="Times New Roman" w:hAnsi="Times New Roman"/>
          <w:sz w:val="24"/>
          <w:szCs w:val="24"/>
        </w:rPr>
        <w:t>As the player clicks the Play button the</w:t>
      </w:r>
      <w:r w:rsidR="00642711">
        <w:rPr>
          <w:rFonts w:ascii="Times New Roman" w:hAnsi="Times New Roman"/>
          <w:sz w:val="24"/>
          <w:szCs w:val="24"/>
        </w:rPr>
        <w:t xml:space="preserve">n would be brought to a screen </w:t>
      </w:r>
      <w:r w:rsidRPr="00642711">
        <w:rPr>
          <w:rFonts w:ascii="Times New Roman" w:hAnsi="Times New Roman"/>
          <w:sz w:val="24"/>
          <w:szCs w:val="24"/>
        </w:rPr>
        <w:t>that will generate a map based on the song they have selected.  They will then begin to the play the game until they have successfully finished the song.</w:t>
      </w:r>
    </w:p>
    <w:p w14:paraId="67A8D6E1" w14:textId="77777777" w:rsidR="000D77A3" w:rsidRPr="00642711" w:rsidRDefault="000D77A3" w:rsidP="000D77A3">
      <w:pPr>
        <w:rPr>
          <w:rFonts w:ascii="Times New Roman" w:hAnsi="Times New Roman"/>
          <w:sz w:val="24"/>
          <w:szCs w:val="24"/>
        </w:rPr>
      </w:pPr>
      <w:r>
        <w:rPr>
          <w:rFonts w:ascii="Times New Roman" w:hAnsi="Times New Roman"/>
          <w:sz w:val="24"/>
          <w:szCs w:val="24"/>
        </w:rPr>
        <w:t xml:space="preserve">As the player clicks the </w:t>
      </w:r>
      <w:proofErr w:type="gramStart"/>
      <w:r>
        <w:rPr>
          <w:rFonts w:ascii="Times New Roman" w:hAnsi="Times New Roman"/>
          <w:sz w:val="24"/>
          <w:szCs w:val="24"/>
        </w:rPr>
        <w:t>About</w:t>
      </w:r>
      <w:proofErr w:type="gramEnd"/>
      <w:r>
        <w:rPr>
          <w:rFonts w:ascii="Times New Roman" w:hAnsi="Times New Roman"/>
          <w:sz w:val="24"/>
          <w:szCs w:val="24"/>
        </w:rPr>
        <w:t xml:space="preserve"> button they will be brought to a screen that gives the information about the game.  They will be taught about the reasons for the games creation as well as its help in the battle against ASD.</w:t>
      </w:r>
    </w:p>
    <w:p w14:paraId="53485AE4" w14:textId="77777777" w:rsidR="00E546B9" w:rsidRPr="000D77A3" w:rsidRDefault="00F81B26">
      <w:pPr>
        <w:rPr>
          <w:rFonts w:ascii="Times New Roman" w:hAnsi="Times New Roman"/>
          <w:sz w:val="24"/>
          <w:szCs w:val="24"/>
        </w:rPr>
      </w:pPr>
      <w:r w:rsidRPr="00642711">
        <w:rPr>
          <w:rFonts w:ascii="Times New Roman" w:hAnsi="Times New Roman"/>
          <w:sz w:val="24"/>
          <w:szCs w:val="24"/>
        </w:rPr>
        <w:t xml:space="preserve">As the player clicks the Settings button they will be brought to a screen with a list of customizable options for them to select from.  They can select the difficulty of their game, this being the speed of the game, the amount of obstacles, as well as life total. They can also change the menu colors from the original green color that we have provided for them, and they can also change the color of the rocket ship, changed from the color that is provided at the current time.  This will allow for full customization to make the user feel much more comfortable while playing </w:t>
      </w:r>
      <w:r w:rsidRPr="00642711">
        <w:rPr>
          <w:rFonts w:ascii="Times New Roman" w:hAnsi="Times New Roman"/>
          <w:i/>
          <w:sz w:val="24"/>
          <w:szCs w:val="24"/>
        </w:rPr>
        <w:t>The Great Audio Race</w:t>
      </w:r>
      <w:r w:rsidRPr="00642711">
        <w:rPr>
          <w:rFonts w:ascii="Times New Roman" w:hAnsi="Times New Roman"/>
          <w:sz w:val="24"/>
          <w:szCs w:val="24"/>
        </w:rPr>
        <w:t>.</w:t>
      </w:r>
    </w:p>
    <w:p w14:paraId="19D3BEE9" w14:textId="77777777" w:rsidR="000D77A3" w:rsidRDefault="000D77A3" w:rsidP="00642711">
      <w:pPr>
        <w:jc w:val="center"/>
        <w:rPr>
          <w:rFonts w:ascii="Times New Roman" w:hAnsi="Times New Roman"/>
          <w:noProof/>
          <w:lang w:eastAsia="en-US"/>
        </w:rPr>
      </w:pPr>
    </w:p>
    <w:p w14:paraId="6B4FC191" w14:textId="77777777" w:rsidR="000D77A3" w:rsidRDefault="000D77A3" w:rsidP="00642711">
      <w:pPr>
        <w:jc w:val="center"/>
        <w:rPr>
          <w:rFonts w:ascii="Times New Roman" w:hAnsi="Times New Roman"/>
          <w:noProof/>
          <w:lang w:eastAsia="en-US"/>
        </w:rPr>
      </w:pPr>
    </w:p>
    <w:p w14:paraId="6DC1B81B" w14:textId="77777777" w:rsidR="000D77A3" w:rsidRDefault="000D77A3" w:rsidP="00642711">
      <w:pPr>
        <w:jc w:val="center"/>
        <w:rPr>
          <w:rFonts w:ascii="Times New Roman" w:hAnsi="Times New Roman"/>
          <w:noProof/>
          <w:lang w:eastAsia="en-US"/>
        </w:rPr>
      </w:pPr>
    </w:p>
    <w:p w14:paraId="3BC0DB52" w14:textId="77777777" w:rsidR="000D77A3" w:rsidRDefault="000D77A3" w:rsidP="00642711">
      <w:pPr>
        <w:jc w:val="center"/>
        <w:rPr>
          <w:rFonts w:ascii="Times New Roman" w:hAnsi="Times New Roman"/>
          <w:noProof/>
          <w:lang w:eastAsia="en-US"/>
        </w:rPr>
      </w:pPr>
    </w:p>
    <w:p w14:paraId="70AAA7D6" w14:textId="77777777" w:rsidR="000D77A3" w:rsidRDefault="000D77A3" w:rsidP="00642711">
      <w:pPr>
        <w:jc w:val="center"/>
        <w:rPr>
          <w:rFonts w:ascii="Times New Roman" w:hAnsi="Times New Roman"/>
          <w:noProof/>
          <w:lang w:eastAsia="en-US"/>
        </w:rPr>
      </w:pPr>
    </w:p>
    <w:p w14:paraId="5DF5AEC8" w14:textId="77777777" w:rsidR="000D77A3" w:rsidRDefault="000D77A3" w:rsidP="00642711">
      <w:pPr>
        <w:jc w:val="center"/>
        <w:rPr>
          <w:rFonts w:ascii="Times New Roman" w:hAnsi="Times New Roman"/>
          <w:noProof/>
          <w:lang w:eastAsia="en-US"/>
        </w:rPr>
      </w:pPr>
    </w:p>
    <w:p w14:paraId="353F1A2E" w14:textId="77777777" w:rsidR="00E546B9" w:rsidRPr="00841229" w:rsidRDefault="00D330D2" w:rsidP="00642711">
      <w:pPr>
        <w:jc w:val="center"/>
        <w:rPr>
          <w:rFonts w:ascii="Times New Roman" w:hAnsi="Times New Roman"/>
        </w:rPr>
      </w:pPr>
      <w:r>
        <w:rPr>
          <w:rFonts w:ascii="Times New Roman" w:hAnsi="Times New Roman"/>
          <w:noProof/>
          <w:lang w:eastAsia="en-US"/>
        </w:rPr>
        <w:drawing>
          <wp:inline distT="0" distB="0" distL="0" distR="0" wp14:anchorId="5CAD7C2F" wp14:editId="0681F483">
            <wp:extent cx="4900295" cy="3282315"/>
            <wp:effectExtent l="0" t="0" r="1905" b="0"/>
            <wp:docPr id="1" name="Picture 6" descr="Description: Mac OS X:Users:brandonscott:Documents:Engineering100:Project:The-Great-Audio-Race:Main Menu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ac OS X:Users:brandonscott:Documents:Engineering100:Project:The-Great-Audio-Race:Main Menu Screen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295" cy="3282315"/>
                    </a:xfrm>
                    <a:prstGeom prst="rect">
                      <a:avLst/>
                    </a:prstGeom>
                    <a:noFill/>
                    <a:ln>
                      <a:noFill/>
                    </a:ln>
                  </pic:spPr>
                </pic:pic>
              </a:graphicData>
            </a:graphic>
          </wp:inline>
        </w:drawing>
      </w:r>
    </w:p>
    <w:p w14:paraId="284299C9" w14:textId="0518E9AA" w:rsidR="00222F97" w:rsidRDefault="00222F97">
      <w:pPr>
        <w:rPr>
          <w:rFonts w:ascii="Times New Roman" w:hAnsi="Times New Roman"/>
          <w:color w:val="969696"/>
          <w:sz w:val="32"/>
        </w:rPr>
      </w:pPr>
    </w:p>
    <w:p w14:paraId="27C8D4C8" w14:textId="77777777" w:rsidR="00D375B2" w:rsidRDefault="00D375B2">
      <w:pPr>
        <w:rPr>
          <w:rFonts w:ascii="Times New Roman" w:hAnsi="Times New Roman"/>
        </w:rPr>
      </w:pPr>
    </w:p>
    <w:p w14:paraId="1E128DF0" w14:textId="77777777" w:rsidR="00222F97" w:rsidRDefault="00222F97" w:rsidP="00222F97">
      <w:pPr>
        <w:rPr>
          <w:rFonts w:ascii="Times New Roman" w:hAnsi="Times New Roman"/>
          <w:color w:val="auto"/>
        </w:rPr>
      </w:pPr>
      <w:r>
        <w:rPr>
          <w:rFonts w:ascii="Times New Roman" w:hAnsi="Times New Roman"/>
          <w:color w:val="auto"/>
        </w:rPr>
        <w:t xml:space="preserve"> </w:t>
      </w:r>
    </w:p>
    <w:p w14:paraId="48DBE277" w14:textId="77777777" w:rsidR="000D77A3" w:rsidRDefault="000D77A3" w:rsidP="00222F97">
      <w:pPr>
        <w:rPr>
          <w:rFonts w:ascii="Times New Roman" w:hAnsi="Times New Roman"/>
          <w:color w:val="auto"/>
        </w:rPr>
      </w:pPr>
    </w:p>
    <w:p w14:paraId="368BC480" w14:textId="77777777" w:rsidR="000D77A3" w:rsidRDefault="000D77A3" w:rsidP="00222F97">
      <w:pPr>
        <w:rPr>
          <w:rFonts w:ascii="Times New Roman" w:hAnsi="Times New Roman"/>
          <w:color w:val="auto"/>
        </w:rPr>
      </w:pPr>
    </w:p>
    <w:p w14:paraId="2AFE311A" w14:textId="77777777" w:rsidR="000D77A3" w:rsidRDefault="000D77A3" w:rsidP="00222F97">
      <w:pPr>
        <w:rPr>
          <w:rFonts w:ascii="Times New Roman" w:hAnsi="Times New Roman"/>
          <w:color w:val="auto"/>
        </w:rPr>
      </w:pPr>
    </w:p>
    <w:p w14:paraId="1AB32D1E" w14:textId="77777777" w:rsidR="00DA7AB7" w:rsidRDefault="00DA7AB7" w:rsidP="000D77A3">
      <w:pPr>
        <w:rPr>
          <w:rFonts w:ascii="Times New Roman" w:hAnsi="Times New Roman"/>
          <w:color w:val="auto"/>
        </w:rPr>
      </w:pPr>
    </w:p>
    <w:p w14:paraId="004F4140" w14:textId="77777777" w:rsidR="000D77A3" w:rsidRDefault="000D77A3" w:rsidP="000D77A3">
      <w:pPr>
        <w:rPr>
          <w:rFonts w:ascii="Times New Roman" w:hAnsi="Times New Roman"/>
          <w:color w:val="B2B2B2"/>
          <w:sz w:val="52"/>
        </w:rPr>
      </w:pPr>
      <w:r>
        <w:rPr>
          <w:rFonts w:ascii="Times New Roman" w:hAnsi="Times New Roman"/>
          <w:color w:val="B2B2B2"/>
          <w:sz w:val="52"/>
        </w:rPr>
        <w:t>[</w:t>
      </w:r>
      <w:r w:rsidR="00792935">
        <w:rPr>
          <w:rFonts w:ascii="Times New Roman" w:hAnsi="Times New Roman"/>
          <w:color w:val="B2B2B2"/>
          <w:sz w:val="52"/>
        </w:rPr>
        <w:t>About</w:t>
      </w:r>
      <w:r w:rsidRPr="00222F97">
        <w:rPr>
          <w:rFonts w:ascii="Times New Roman" w:hAnsi="Times New Roman"/>
          <w:color w:val="B2B2B2"/>
          <w:sz w:val="52"/>
        </w:rPr>
        <w:t>]</w:t>
      </w:r>
    </w:p>
    <w:p w14:paraId="7B86EB78"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Summary:</w:t>
      </w:r>
    </w:p>
    <w:p w14:paraId="020455C8" w14:textId="1003850D" w:rsidR="000D77A3" w:rsidRPr="00642711" w:rsidRDefault="00181994" w:rsidP="000D77A3">
      <w:pPr>
        <w:rPr>
          <w:rFonts w:ascii="Times New Roman" w:hAnsi="Times New Roman"/>
          <w:color w:val="auto"/>
          <w:sz w:val="24"/>
          <w:szCs w:val="24"/>
        </w:rPr>
      </w:pPr>
      <w:r>
        <w:rPr>
          <w:rFonts w:ascii="Times New Roman" w:hAnsi="Times New Roman"/>
          <w:color w:val="auto"/>
          <w:sz w:val="24"/>
          <w:szCs w:val="24"/>
        </w:rPr>
        <w:t xml:space="preserve"> </w:t>
      </w:r>
      <w:r w:rsidR="000D77A3" w:rsidRPr="00642711">
        <w:rPr>
          <w:rFonts w:ascii="Times New Roman" w:hAnsi="Times New Roman"/>
          <w:color w:val="auto"/>
          <w:sz w:val="24"/>
          <w:szCs w:val="24"/>
        </w:rPr>
        <w:t>This module describes the</w:t>
      </w:r>
      <w:r w:rsidR="00792935">
        <w:rPr>
          <w:rFonts w:ascii="Times New Roman" w:hAnsi="Times New Roman"/>
          <w:color w:val="auto"/>
          <w:sz w:val="24"/>
          <w:szCs w:val="24"/>
        </w:rPr>
        <w:t xml:space="preserve"> About Menu</w:t>
      </w:r>
      <w:r>
        <w:rPr>
          <w:rFonts w:ascii="Times New Roman" w:hAnsi="Times New Roman"/>
          <w:color w:val="auto"/>
          <w:sz w:val="24"/>
          <w:szCs w:val="24"/>
        </w:rPr>
        <w:t>, which is accessed by</w:t>
      </w:r>
      <w:r w:rsidRPr="00181994">
        <w:rPr>
          <w:rFonts w:ascii="Times New Roman" w:hAnsi="Times New Roman"/>
          <w:color w:val="auto"/>
          <w:sz w:val="24"/>
          <w:szCs w:val="24"/>
        </w:rPr>
        <w:t xml:space="preserve"> </w:t>
      </w:r>
      <w:r>
        <w:rPr>
          <w:rFonts w:ascii="Times New Roman" w:hAnsi="Times New Roman"/>
          <w:color w:val="auto"/>
          <w:sz w:val="24"/>
          <w:szCs w:val="24"/>
        </w:rPr>
        <w:t xml:space="preserve">clicking “The Great Audio Race” icon on the main menu. </w:t>
      </w:r>
      <w:r w:rsidR="00792935">
        <w:rPr>
          <w:rFonts w:ascii="Times New Roman" w:hAnsi="Times New Roman"/>
          <w:color w:val="auto"/>
          <w:sz w:val="24"/>
          <w:szCs w:val="24"/>
        </w:rPr>
        <w:t>It describes the</w:t>
      </w:r>
      <w:r w:rsidR="000D77A3" w:rsidRPr="00642711">
        <w:rPr>
          <w:rFonts w:ascii="Times New Roman" w:hAnsi="Times New Roman"/>
          <w:color w:val="auto"/>
          <w:sz w:val="24"/>
          <w:szCs w:val="24"/>
        </w:rPr>
        <w:t xml:space="preserve"> therapeutic values as well as the goals of our game. The therapeutic values are</w:t>
      </w:r>
      <w:bookmarkStart w:id="0" w:name="_GoBack"/>
      <w:bookmarkEnd w:id="0"/>
      <w:r w:rsidR="000D77A3" w:rsidRPr="00642711">
        <w:rPr>
          <w:rFonts w:ascii="Times New Roman" w:hAnsi="Times New Roman"/>
          <w:color w:val="auto"/>
          <w:sz w:val="24"/>
          <w:szCs w:val="24"/>
        </w:rPr>
        <w:t xml:space="preserve"> that the user, usually a patient with ASD, will be able to react and develop the skills needed to react to multiple stimuli simultaneously.  Patients that play this game will usually have problems reacting to multiple things that are going on at simultaneous events.  With </w:t>
      </w:r>
      <w:r w:rsidR="000D77A3" w:rsidRPr="00642711">
        <w:rPr>
          <w:rFonts w:ascii="Times New Roman" w:hAnsi="Times New Roman"/>
          <w:i/>
          <w:color w:val="auto"/>
          <w:sz w:val="24"/>
          <w:szCs w:val="24"/>
        </w:rPr>
        <w:t>The Great Audio Race</w:t>
      </w:r>
      <w:r w:rsidR="000D77A3" w:rsidRPr="00642711">
        <w:rPr>
          <w:rFonts w:ascii="Times New Roman" w:hAnsi="Times New Roman"/>
          <w:color w:val="auto"/>
          <w:sz w:val="24"/>
          <w:szCs w:val="24"/>
        </w:rPr>
        <w:t xml:space="preserve"> they will be able to adhere to at</w:t>
      </w:r>
      <w:r w:rsidR="00536723">
        <w:rPr>
          <w:rFonts w:ascii="Times New Roman" w:hAnsi="Times New Roman"/>
          <w:color w:val="auto"/>
          <w:sz w:val="24"/>
          <w:szCs w:val="24"/>
        </w:rPr>
        <w:t xml:space="preserve">tempting to fix this problem by </w:t>
      </w:r>
      <w:r w:rsidR="000D77A3" w:rsidRPr="00642711">
        <w:rPr>
          <w:rFonts w:ascii="Times New Roman" w:hAnsi="Times New Roman"/>
          <w:color w:val="auto"/>
          <w:sz w:val="24"/>
          <w:szCs w:val="24"/>
        </w:rPr>
        <w:t>completing the ultimate goal of our game, which is for the patient to receive maximum score on our hardest difficulty with their favorite song.</w:t>
      </w:r>
      <w:r w:rsidR="002D2137">
        <w:rPr>
          <w:rFonts w:ascii="Times New Roman" w:hAnsi="Times New Roman"/>
          <w:color w:val="auto"/>
          <w:sz w:val="24"/>
          <w:szCs w:val="24"/>
        </w:rPr>
        <w:t xml:space="preserve"> </w:t>
      </w:r>
    </w:p>
    <w:p w14:paraId="7B5B8CD4"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Detailed Information:</w:t>
      </w:r>
    </w:p>
    <w:p w14:paraId="0236A38C" w14:textId="03A8C993"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 xml:space="preserve">The therapeutic values of this game are to help the user adhere to multiple stimuli at simultaneous times.  The game idea sprung from project founder Brandon Scott’s sister.  He sat down with his sister and his parents and asked them what they thought was the hardest thing for Regina, his autistic sister, to deal with.  </w:t>
      </w:r>
      <w:r w:rsidR="00F66773">
        <w:rPr>
          <w:rFonts w:ascii="Times New Roman" w:hAnsi="Times New Roman"/>
          <w:color w:val="auto"/>
          <w:sz w:val="24"/>
          <w:szCs w:val="24"/>
        </w:rPr>
        <w:t>They said that she had difficulty</w:t>
      </w:r>
      <w:r w:rsidRPr="00642711">
        <w:rPr>
          <w:rFonts w:ascii="Times New Roman" w:hAnsi="Times New Roman"/>
          <w:color w:val="auto"/>
          <w:sz w:val="24"/>
          <w:szCs w:val="24"/>
        </w:rPr>
        <w:t xml:space="preserve"> reacting to multiple things at one time, especiall</w:t>
      </w:r>
      <w:r w:rsidR="00536723">
        <w:rPr>
          <w:rFonts w:ascii="Times New Roman" w:hAnsi="Times New Roman"/>
          <w:color w:val="auto"/>
          <w:sz w:val="24"/>
          <w:szCs w:val="24"/>
        </w:rPr>
        <w:t xml:space="preserve">y while she listened to music.  </w:t>
      </w:r>
      <w:r w:rsidRPr="00642711">
        <w:rPr>
          <w:rFonts w:ascii="Times New Roman" w:hAnsi="Times New Roman"/>
          <w:color w:val="auto"/>
          <w:sz w:val="24"/>
          <w:szCs w:val="24"/>
        </w:rPr>
        <w:t>Therefore, Brandon thought that a game that incorporated both reaction and music would be very helpful for patients with ASD.</w:t>
      </w:r>
    </w:p>
    <w:p w14:paraId="052CE617" w14:textId="77777777" w:rsidR="000D77A3" w:rsidRPr="00642711" w:rsidRDefault="000D77A3" w:rsidP="000D77A3">
      <w:pPr>
        <w:rPr>
          <w:rFonts w:ascii="Times New Roman" w:hAnsi="Times New Roman"/>
          <w:color w:val="auto"/>
          <w:sz w:val="24"/>
          <w:szCs w:val="24"/>
        </w:rPr>
      </w:pPr>
      <w:r w:rsidRPr="00642711">
        <w:rPr>
          <w:rFonts w:ascii="Times New Roman" w:hAnsi="Times New Roman"/>
          <w:color w:val="auto"/>
          <w:sz w:val="24"/>
          <w:szCs w:val="24"/>
        </w:rPr>
        <w:t>The idea behind the game is that users will have to dodge obstacles and follow a path based on the frequency behind their favorite songs.  This will allow them to focus on two things at once both music and collision.  The user will react simultaneously to obstacles that</w:t>
      </w:r>
      <w:r w:rsidR="00F66773">
        <w:rPr>
          <w:rFonts w:ascii="Times New Roman" w:hAnsi="Times New Roman"/>
          <w:color w:val="auto"/>
          <w:sz w:val="24"/>
          <w:szCs w:val="24"/>
        </w:rPr>
        <w:t xml:space="preserve"> generate as well as the map</w:t>
      </w:r>
      <w:r w:rsidRPr="00642711">
        <w:rPr>
          <w:rFonts w:ascii="Times New Roman" w:hAnsi="Times New Roman"/>
          <w:color w:val="auto"/>
          <w:sz w:val="24"/>
          <w:szCs w:val="24"/>
        </w:rPr>
        <w:t xml:space="preserve"> that generates that they can’t see.  We as the creators are confident this will help people with ASD attain a much better ability to be able to adapt to situations that they would usually not be able to handle the pressure of overwhelming situations.</w:t>
      </w:r>
    </w:p>
    <w:p w14:paraId="234F554D" w14:textId="7E811155" w:rsidR="000D77A3" w:rsidRDefault="000D77A3" w:rsidP="00222F97">
      <w:pPr>
        <w:rPr>
          <w:rFonts w:ascii="Times New Roman" w:hAnsi="Times New Roman"/>
          <w:color w:val="auto"/>
          <w:sz w:val="24"/>
          <w:szCs w:val="24"/>
        </w:rPr>
      </w:pPr>
      <w:r w:rsidRPr="00642711">
        <w:rPr>
          <w:rFonts w:ascii="Times New Roman" w:hAnsi="Times New Roman"/>
          <w:color w:val="auto"/>
          <w:sz w:val="24"/>
          <w:szCs w:val="24"/>
        </w:rPr>
        <w:t>The goal of the team is</w:t>
      </w:r>
      <w:r w:rsidR="00F66773">
        <w:rPr>
          <w:rFonts w:ascii="Times New Roman" w:hAnsi="Times New Roman"/>
          <w:color w:val="auto"/>
          <w:sz w:val="24"/>
          <w:szCs w:val="24"/>
        </w:rPr>
        <w:t xml:space="preserve"> that patients with ASD will walk away after using this therapeutic item with a better grasp on adhering to multiple stimuli at one time.  With this game the ASD </w:t>
      </w:r>
      <w:r w:rsidR="00D330D2">
        <w:rPr>
          <w:rFonts w:ascii="Times New Roman" w:hAnsi="Times New Roman"/>
          <w:color w:val="auto"/>
          <w:sz w:val="24"/>
          <w:szCs w:val="24"/>
        </w:rPr>
        <w:t>patient</w:t>
      </w:r>
      <w:r w:rsidR="00F66773">
        <w:rPr>
          <w:rFonts w:ascii="Times New Roman" w:hAnsi="Times New Roman"/>
          <w:color w:val="auto"/>
          <w:sz w:val="24"/>
          <w:szCs w:val="24"/>
        </w:rPr>
        <w:t xml:space="preserve"> should have a better understanding of </w:t>
      </w:r>
      <w:r w:rsidR="00D330D2">
        <w:rPr>
          <w:rFonts w:ascii="Times New Roman" w:hAnsi="Times New Roman"/>
          <w:color w:val="auto"/>
          <w:sz w:val="24"/>
          <w:szCs w:val="24"/>
        </w:rPr>
        <w:t>decision making as well.  Since people with ASD have a very difficult time with making their own decisions, this game has an underlying theme of making sure that the user will be able to make quick time decisions.</w:t>
      </w:r>
      <w:r w:rsidR="00181994">
        <w:rPr>
          <w:rFonts w:ascii="Times New Roman" w:hAnsi="Times New Roman"/>
          <w:color w:val="auto"/>
          <w:sz w:val="24"/>
          <w:szCs w:val="24"/>
        </w:rPr>
        <w:t xml:space="preserve"> </w:t>
      </w:r>
      <w:r w:rsidR="00D330D2">
        <w:rPr>
          <w:rFonts w:ascii="Times New Roman" w:hAnsi="Times New Roman"/>
          <w:color w:val="auto"/>
          <w:sz w:val="24"/>
          <w:szCs w:val="24"/>
        </w:rPr>
        <w:t>Usually people with ASD have problems with driving cars, living by themselves, and even simple things like choosing what they want to get when they go out to eat.  With this game, we hope that the user will be taking one step closer to being able to make their own decisions.  We don’t except them to be drastic changes, but steps in the right directions.</w:t>
      </w:r>
    </w:p>
    <w:p w14:paraId="4115AA87" w14:textId="77777777" w:rsidR="008A4D8D" w:rsidRDefault="008A4D8D" w:rsidP="00222F97">
      <w:pPr>
        <w:rPr>
          <w:rFonts w:ascii="Times New Roman" w:hAnsi="Times New Roman"/>
          <w:color w:val="auto"/>
          <w:sz w:val="24"/>
          <w:szCs w:val="24"/>
        </w:rPr>
      </w:pPr>
    </w:p>
    <w:p w14:paraId="773BC68B" w14:textId="77777777" w:rsidR="008A4D8D" w:rsidRDefault="008A4D8D" w:rsidP="00222F97">
      <w:pPr>
        <w:rPr>
          <w:rFonts w:ascii="Times New Roman" w:hAnsi="Times New Roman"/>
          <w:color w:val="auto"/>
          <w:sz w:val="24"/>
          <w:szCs w:val="24"/>
        </w:rPr>
      </w:pPr>
    </w:p>
    <w:p w14:paraId="4B3CC9F7" w14:textId="77777777" w:rsidR="008A4D8D" w:rsidRDefault="008A4D8D" w:rsidP="00222F97">
      <w:pPr>
        <w:rPr>
          <w:rFonts w:ascii="Times New Roman" w:hAnsi="Times New Roman"/>
          <w:color w:val="auto"/>
          <w:sz w:val="24"/>
          <w:szCs w:val="24"/>
        </w:rPr>
      </w:pPr>
    </w:p>
    <w:p w14:paraId="4A4DC0AC" w14:textId="046C12B0" w:rsidR="008A4D8D" w:rsidRDefault="008A4D8D" w:rsidP="00222F97">
      <w:pPr>
        <w:rPr>
          <w:rFonts w:ascii="Times New Roman" w:hAnsi="Times New Roman"/>
          <w:color w:val="auto"/>
          <w:sz w:val="24"/>
          <w:szCs w:val="24"/>
        </w:rPr>
      </w:pPr>
      <w:r>
        <w:rPr>
          <w:rFonts w:ascii="Times New Roman" w:hAnsi="Times New Roman"/>
          <w:noProof/>
          <w:color w:val="auto"/>
          <w:sz w:val="24"/>
          <w:szCs w:val="24"/>
          <w:lang w:eastAsia="en-US"/>
        </w:rPr>
        <w:drawing>
          <wp:inline distT="0" distB="0" distL="0" distR="0" wp14:anchorId="008B37CD" wp14:editId="0C9327D7">
            <wp:extent cx="5934075" cy="3851910"/>
            <wp:effectExtent l="0" t="0" r="9525" b="8890"/>
            <wp:docPr id="9" name="Picture 2" descr="Macintosh HD:Users:tpennebacker:Documents:That One Group:The-Great-Audio-Race:about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pennebacker:Documents:That One Group:The-Great-Audio-Race:about 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1910"/>
                    </a:xfrm>
                    <a:prstGeom prst="rect">
                      <a:avLst/>
                    </a:prstGeom>
                    <a:noFill/>
                    <a:ln>
                      <a:noFill/>
                    </a:ln>
                  </pic:spPr>
                </pic:pic>
              </a:graphicData>
            </a:graphic>
          </wp:inline>
        </w:drawing>
      </w:r>
    </w:p>
    <w:p w14:paraId="23E5705C" w14:textId="77777777" w:rsidR="008A4D8D" w:rsidRDefault="008A4D8D" w:rsidP="00222F97">
      <w:pPr>
        <w:rPr>
          <w:rFonts w:ascii="Times New Roman" w:hAnsi="Times New Roman"/>
          <w:color w:val="auto"/>
          <w:sz w:val="24"/>
          <w:szCs w:val="24"/>
        </w:rPr>
      </w:pPr>
    </w:p>
    <w:p w14:paraId="34144626" w14:textId="77777777" w:rsidR="008A4D8D" w:rsidRDefault="008A4D8D" w:rsidP="00222F97">
      <w:pPr>
        <w:rPr>
          <w:rFonts w:ascii="Times New Roman" w:hAnsi="Times New Roman"/>
          <w:color w:val="auto"/>
          <w:sz w:val="24"/>
          <w:szCs w:val="24"/>
        </w:rPr>
      </w:pPr>
    </w:p>
    <w:p w14:paraId="08D3F9A6" w14:textId="77777777" w:rsidR="008A4D8D" w:rsidRDefault="008A4D8D" w:rsidP="00222F97">
      <w:pPr>
        <w:rPr>
          <w:rFonts w:ascii="Times New Roman" w:hAnsi="Times New Roman"/>
          <w:color w:val="auto"/>
          <w:sz w:val="24"/>
          <w:szCs w:val="24"/>
        </w:rPr>
      </w:pPr>
    </w:p>
    <w:p w14:paraId="471D009D" w14:textId="77777777" w:rsidR="008A4D8D" w:rsidRDefault="008A4D8D" w:rsidP="00222F97">
      <w:pPr>
        <w:rPr>
          <w:rFonts w:ascii="Times New Roman" w:hAnsi="Times New Roman"/>
          <w:color w:val="auto"/>
          <w:sz w:val="24"/>
          <w:szCs w:val="24"/>
        </w:rPr>
      </w:pPr>
    </w:p>
    <w:p w14:paraId="3EAD606D" w14:textId="77777777" w:rsidR="008A4D8D" w:rsidRDefault="008A4D8D" w:rsidP="00222F97">
      <w:pPr>
        <w:rPr>
          <w:rFonts w:ascii="Times New Roman" w:hAnsi="Times New Roman"/>
          <w:color w:val="auto"/>
          <w:sz w:val="24"/>
          <w:szCs w:val="24"/>
        </w:rPr>
      </w:pPr>
    </w:p>
    <w:p w14:paraId="1DF48168" w14:textId="77777777" w:rsidR="008A4D8D" w:rsidRDefault="008A4D8D" w:rsidP="00222F97">
      <w:pPr>
        <w:rPr>
          <w:rFonts w:ascii="Times New Roman" w:hAnsi="Times New Roman"/>
          <w:color w:val="auto"/>
          <w:sz w:val="24"/>
          <w:szCs w:val="24"/>
        </w:rPr>
      </w:pPr>
    </w:p>
    <w:p w14:paraId="6D21BB49" w14:textId="77777777" w:rsidR="001B3EA5" w:rsidRDefault="001B3EA5" w:rsidP="001B3EA5">
      <w:pPr>
        <w:pStyle w:val="Title"/>
        <w:tabs>
          <w:tab w:val="left" w:pos="3240"/>
        </w:tabs>
        <w:rPr>
          <w:rFonts w:ascii="Times New Roman" w:hAnsi="Times New Roman"/>
        </w:rPr>
      </w:pPr>
      <w:r>
        <w:rPr>
          <w:rFonts w:ascii="Times New Roman" w:hAnsi="Times New Roman"/>
        </w:rPr>
        <w:t>[Play]</w:t>
      </w:r>
    </w:p>
    <w:p w14:paraId="421ABE74"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Summary: </w:t>
      </w:r>
    </w:p>
    <w:p w14:paraId="17094761" w14:textId="77777777" w:rsidR="001B3EA5" w:rsidRPr="004A08F3" w:rsidRDefault="001B3EA5" w:rsidP="001B3EA5">
      <w:pPr>
        <w:rPr>
          <w:rFonts w:ascii="Times New Roman" w:hAnsi="Times New Roman"/>
          <w:sz w:val="24"/>
          <w:szCs w:val="24"/>
        </w:rPr>
      </w:pPr>
      <w:r w:rsidRPr="004A08F3">
        <w:rPr>
          <w:rFonts w:ascii="Times New Roman" w:hAnsi="Times New Roman"/>
          <w:sz w:val="24"/>
          <w:szCs w:val="24"/>
        </w:rPr>
        <w:t xml:space="preserve">Pressing the play button starts the main game loop. After being pressed, the person playing the game will select an audio file from their computer that will generate the level they are about to play. Once a track is selected, the main player object (a </w:t>
      </w:r>
      <w:proofErr w:type="spellStart"/>
      <w:r w:rsidRPr="004A08F3">
        <w:rPr>
          <w:rFonts w:ascii="Times New Roman" w:hAnsi="Times New Roman"/>
          <w:sz w:val="24"/>
          <w:szCs w:val="24"/>
        </w:rPr>
        <w:t>rocketship</w:t>
      </w:r>
      <w:proofErr w:type="spellEnd"/>
      <w:r w:rsidRPr="004A08F3">
        <w:rPr>
          <w:rFonts w:ascii="Times New Roman" w:hAnsi="Times New Roman"/>
          <w:sz w:val="24"/>
          <w:szCs w:val="24"/>
        </w:rPr>
        <w:t xml:space="preserve">) will appear at the bottom of the screen. Obstacles, such as asteroids and other space objects, will appear based on the difficulty of the song selected. The person playing the game has the responsibility to avoid the falling and appearing obstacles on the screen. Obstacles will scroll down the screen, and the person playing the game will have the ability to move the spaceship left or right with the arrow keys. </w:t>
      </w:r>
    </w:p>
    <w:p w14:paraId="5A04028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Detailed Information: </w:t>
      </w:r>
      <w:r w:rsidRPr="004A08F3">
        <w:rPr>
          <w:rFonts w:ascii="Times New Roman" w:hAnsi="Times New Roman"/>
          <w:sz w:val="24"/>
          <w:szCs w:val="24"/>
        </w:rPr>
        <w:tab/>
      </w:r>
    </w:p>
    <w:p w14:paraId="66E27213"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This module describes the Play button and what happens when it is clicked. When the play button is clicked on the main menu, the main game loop method is called from the Main.py file. The previous main menu interface will disappear and will be replaced by a menu that allows the user to select a music file from their music directory folder on their computer. After a song is selected, the menu will disappear and the main game interface will show. The song will be analyzed and a level will be created to correspond to the frequency, tone, and pace of the song. </w:t>
      </w:r>
    </w:p>
    <w:p w14:paraId="183F2C1B"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The main objective of the game is for the player to move the rocket ship left or right to avoid the falling and randomly appearing asteroids and other obstacles on the screen. If the song selected has a faster pace</w:t>
      </w:r>
      <w:r>
        <w:rPr>
          <w:rFonts w:ascii="Times New Roman" w:hAnsi="Times New Roman"/>
          <w:sz w:val="24"/>
          <w:szCs w:val="24"/>
        </w:rPr>
        <w:t>,</w:t>
      </w:r>
      <w:r w:rsidRPr="004A08F3">
        <w:rPr>
          <w:rFonts w:ascii="Times New Roman" w:hAnsi="Times New Roman"/>
          <w:sz w:val="24"/>
          <w:szCs w:val="24"/>
        </w:rPr>
        <w:t xml:space="preserve"> or higher frequency, more asteroids and obstacles will appear on screen for the player to avoid. The more obstacles the player avoids, the more points they will be rewarded. After so many points have been collected, more health will be added to the player</w:t>
      </w:r>
      <w:r>
        <w:rPr>
          <w:rFonts w:ascii="Times New Roman" w:hAnsi="Times New Roman"/>
          <w:sz w:val="24"/>
          <w:szCs w:val="24"/>
        </w:rPr>
        <w:t>’s health bar</w:t>
      </w:r>
      <w:r w:rsidRPr="004A08F3">
        <w:rPr>
          <w:rFonts w:ascii="Times New Roman" w:hAnsi="Times New Roman"/>
          <w:sz w:val="24"/>
          <w:szCs w:val="24"/>
        </w:rPr>
        <w:t xml:space="preserve">. </w:t>
      </w:r>
    </w:p>
    <w:p w14:paraId="4A8BBC2F" w14:textId="77777777" w:rsidR="001B3EA5" w:rsidRPr="004A08F3" w:rsidRDefault="001B3EA5" w:rsidP="001B3EA5">
      <w:pPr>
        <w:tabs>
          <w:tab w:val="left" w:pos="2670"/>
        </w:tabs>
        <w:rPr>
          <w:rFonts w:ascii="Times New Roman" w:hAnsi="Times New Roman"/>
          <w:sz w:val="24"/>
          <w:szCs w:val="24"/>
        </w:rPr>
      </w:pPr>
      <w:r w:rsidRPr="004A08F3">
        <w:rPr>
          <w:rFonts w:ascii="Times New Roman" w:hAnsi="Times New Roman"/>
          <w:sz w:val="24"/>
          <w:szCs w:val="24"/>
        </w:rPr>
        <w:t>If the rocket collides with any of the asteroids</w:t>
      </w:r>
      <w:r>
        <w:rPr>
          <w:rFonts w:ascii="Times New Roman" w:hAnsi="Times New Roman"/>
          <w:sz w:val="24"/>
          <w:szCs w:val="24"/>
        </w:rPr>
        <w:t xml:space="preserve"> or other obstacles, the </w:t>
      </w:r>
      <w:proofErr w:type="spellStart"/>
      <w:r>
        <w:rPr>
          <w:rFonts w:ascii="Times New Roman" w:hAnsi="Times New Roman"/>
          <w:sz w:val="24"/>
          <w:szCs w:val="24"/>
        </w:rPr>
        <w:t>rocket</w:t>
      </w:r>
      <w:r w:rsidRPr="004A08F3">
        <w:rPr>
          <w:rFonts w:ascii="Times New Roman" w:hAnsi="Times New Roman"/>
          <w:sz w:val="24"/>
          <w:szCs w:val="24"/>
        </w:rPr>
        <w:t>ship</w:t>
      </w:r>
      <w:proofErr w:type="spellEnd"/>
      <w:r w:rsidRPr="004A08F3">
        <w:rPr>
          <w:rFonts w:ascii="Times New Roman" w:hAnsi="Times New Roman"/>
          <w:sz w:val="24"/>
          <w:szCs w:val="24"/>
        </w:rPr>
        <w:t xml:space="preserve"> will be returned to the center of the screen. If gameplay is in “easy” mode, then no health will be subtracted from the player. However, if gameplay is in “medium” or “hard” mode then health will be lost each time a collision occurs. </w:t>
      </w:r>
    </w:p>
    <w:p w14:paraId="7FCCC154" w14:textId="5A9374E0" w:rsidR="001B3EA5" w:rsidRDefault="001B3EA5" w:rsidP="001B3EA5">
      <w:pPr>
        <w:tabs>
          <w:tab w:val="left" w:pos="2670"/>
        </w:tabs>
        <w:rPr>
          <w:rFonts w:ascii="Times New Roman" w:hAnsi="Times New Roman"/>
          <w:sz w:val="24"/>
          <w:szCs w:val="24"/>
        </w:rPr>
      </w:pPr>
      <w:r w:rsidRPr="004A08F3">
        <w:rPr>
          <w:rFonts w:ascii="Times New Roman" w:hAnsi="Times New Roman"/>
          <w:sz w:val="24"/>
          <w:szCs w:val="24"/>
        </w:rPr>
        <w:t xml:space="preserve">When the end of a level (song) has been reached successfully, the screen will transition to a congratulations screen where an animation of the rocket ship and the number of points awarded will be shown. After a few seconds, the view will transition to the high score screen. If the player looses all health, they will be prompted to either select a different song or try the same song again, perhaps at an easier level of difficulty. </w:t>
      </w:r>
    </w:p>
    <w:p w14:paraId="01D5FA45" w14:textId="77777777" w:rsidR="00D375B2" w:rsidRDefault="00D375B2" w:rsidP="00D01689">
      <w:pPr>
        <w:pStyle w:val="Title"/>
        <w:rPr>
          <w:rFonts w:ascii="Times New Roman" w:hAnsi="Times New Roman"/>
        </w:rPr>
      </w:pPr>
    </w:p>
    <w:p w14:paraId="078EA2CB" w14:textId="6ED18F9B" w:rsidR="00D375B2" w:rsidRDefault="00134F14" w:rsidP="00134F14">
      <w:pPr>
        <w:pStyle w:val="Title"/>
        <w:jc w:val="center"/>
        <w:rPr>
          <w:rFonts w:ascii="Times New Roman" w:hAnsi="Times New Roman"/>
        </w:rPr>
      </w:pPr>
      <w:r>
        <w:rPr>
          <w:rFonts w:ascii="Times New Roman" w:hAnsi="Times New Roman"/>
          <w:noProof/>
          <w:lang w:eastAsia="en-US"/>
        </w:rPr>
        <w:drawing>
          <wp:inline distT="0" distB="0" distL="0" distR="0" wp14:anchorId="03C2736E" wp14:editId="16AE530C">
            <wp:extent cx="4063365" cy="2635978"/>
            <wp:effectExtent l="0" t="0" r="635" b="5715"/>
            <wp:docPr id="6" name="Picture 6" descr="Mac OS X:Users:brandonscott:Documents:Engineering100:Project:The-Great-Audio-Race: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brandonscott:Documents:Engineering100:Project:The-Great-Audio-Race:screen 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642" cy="2636158"/>
                    </a:xfrm>
                    <a:prstGeom prst="rect">
                      <a:avLst/>
                    </a:prstGeom>
                    <a:noFill/>
                    <a:ln>
                      <a:noFill/>
                    </a:ln>
                  </pic:spPr>
                </pic:pic>
              </a:graphicData>
            </a:graphic>
          </wp:inline>
        </w:drawing>
      </w:r>
    </w:p>
    <w:p w14:paraId="0607EAEA" w14:textId="77777777" w:rsidR="00D375B2" w:rsidRDefault="00D375B2" w:rsidP="00D375B2">
      <w:pPr>
        <w:pStyle w:val="Title"/>
        <w:jc w:val="center"/>
        <w:rPr>
          <w:rFonts w:ascii="Times New Roman" w:hAnsi="Times New Roman"/>
        </w:rPr>
      </w:pPr>
    </w:p>
    <w:p w14:paraId="4EBAB03B" w14:textId="1765FEC9" w:rsidR="00D375B2" w:rsidRDefault="00D375B2" w:rsidP="00D375B2">
      <w:pPr>
        <w:pStyle w:val="Title"/>
        <w:jc w:val="center"/>
        <w:rPr>
          <w:rFonts w:ascii="Times New Roman" w:hAnsi="Times New Roman"/>
        </w:rPr>
      </w:pPr>
      <w:r>
        <w:rPr>
          <w:rFonts w:ascii="Times New Roman" w:hAnsi="Times New Roman"/>
          <w:noProof/>
          <w:lang w:eastAsia="en-US"/>
        </w:rPr>
        <w:drawing>
          <wp:inline distT="0" distB="0" distL="0" distR="0" wp14:anchorId="095EE413" wp14:editId="0E86BE5F">
            <wp:extent cx="4221361" cy="2788920"/>
            <wp:effectExtent l="0" t="0" r="0" b="5080"/>
            <wp:docPr id="5" name="Picture 5" descr="Mac OS X:Users:brandonscott:Documents:Engineering100:Project:The-Great-Audio-Race:Game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brandonscott:Documents:Engineering100:Project:The-Great-Audio-Race:Game Scre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821" cy="2789224"/>
                    </a:xfrm>
                    <a:prstGeom prst="rect">
                      <a:avLst/>
                    </a:prstGeom>
                    <a:noFill/>
                    <a:ln>
                      <a:noFill/>
                    </a:ln>
                  </pic:spPr>
                </pic:pic>
              </a:graphicData>
            </a:graphic>
          </wp:inline>
        </w:drawing>
      </w:r>
    </w:p>
    <w:p w14:paraId="71FCD2ED" w14:textId="77777777" w:rsidR="008A4D8D" w:rsidRDefault="008A4D8D" w:rsidP="00D01689">
      <w:pPr>
        <w:pStyle w:val="Title"/>
        <w:rPr>
          <w:rFonts w:ascii="Times New Roman" w:hAnsi="Times New Roman"/>
        </w:rPr>
      </w:pPr>
    </w:p>
    <w:p w14:paraId="5427CA6E" w14:textId="77777777" w:rsidR="00D01689" w:rsidRPr="00841229" w:rsidRDefault="00D01689" w:rsidP="00D01689">
      <w:pPr>
        <w:pStyle w:val="Title"/>
        <w:rPr>
          <w:rFonts w:ascii="Times New Roman" w:hAnsi="Times New Roman"/>
        </w:rPr>
      </w:pPr>
      <w:r>
        <w:rPr>
          <w:rFonts w:ascii="Times New Roman" w:hAnsi="Times New Roman"/>
        </w:rPr>
        <w:t>[Settings]</w:t>
      </w:r>
    </w:p>
    <w:p w14:paraId="158DC7D6"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Summary: </w:t>
      </w:r>
    </w:p>
    <w:p w14:paraId="7B382977"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The Settings Menu is the menu that customizes the game. It contains various buttons that can be toggled by the user to have a more customizable and personal experience when playing the </w:t>
      </w:r>
      <w:r w:rsidRPr="008737D0">
        <w:rPr>
          <w:rFonts w:ascii="Times New Roman" w:hAnsi="Times New Roman"/>
          <w:i/>
          <w:sz w:val="24"/>
          <w:szCs w:val="24"/>
        </w:rPr>
        <w:t>Great Audio Race.</w:t>
      </w:r>
      <w:r w:rsidRPr="008737D0">
        <w:rPr>
          <w:rFonts w:ascii="Times New Roman" w:hAnsi="Times New Roman"/>
          <w:sz w:val="24"/>
          <w:szCs w:val="24"/>
        </w:rPr>
        <w:t xml:space="preserve"> The options that can be edited are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The user has the ability to toggle what difficulty setting and what game colors that the individual will enjoy.</w:t>
      </w:r>
    </w:p>
    <w:p w14:paraId="349BBA6F"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Detailed Information: </w:t>
      </w:r>
    </w:p>
    <w:p w14:paraId="554C0612"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This module describes the Settings Menu, which is one of the five choices that the user can choose from in the Main Menu. When this screen loads there will be three different options to choose from with multiple buttons to toggle.  The player has the options of: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Whether it is the user, a therapist, a doctor, or the user’s parents, the options can be customized to have the best experience possible.</w:t>
      </w:r>
    </w:p>
    <w:p w14:paraId="6091C0E5"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As the player clicks the Settings button they will be brought to a screen with a list of options for them to customize.  They can select the difficulty of their game, this being the speed of the game, the amount of obstacles, as well as life total. The buttons that can be toggled for difficulty are Easy, Medium, and Hard. When the level of difficulty is selected, the button will have a white font, while the other difficulty buttons will appear as the preselected menu colors.</w:t>
      </w:r>
    </w:p>
    <w:p w14:paraId="52A201A8" w14:textId="77777777" w:rsidR="00D01689" w:rsidRPr="008737D0" w:rsidRDefault="00D01689" w:rsidP="00D01689">
      <w:pPr>
        <w:rPr>
          <w:rFonts w:ascii="Times New Roman" w:hAnsi="Times New Roman"/>
          <w:sz w:val="24"/>
          <w:szCs w:val="24"/>
        </w:rPr>
      </w:pPr>
      <w:r w:rsidRPr="008737D0">
        <w:rPr>
          <w:rFonts w:ascii="Times New Roman" w:hAnsi="Times New Roman"/>
          <w:sz w:val="24"/>
          <w:szCs w:val="24"/>
        </w:rPr>
        <w:t xml:space="preserve">The player also has the option to select the Menu Colors. This allows the player to choose a favorite color for the menu layouts out of the six colors that </w:t>
      </w:r>
      <w:proofErr w:type="gramStart"/>
      <w:r w:rsidRPr="008737D0">
        <w:rPr>
          <w:rFonts w:ascii="Times New Roman" w:hAnsi="Times New Roman"/>
          <w:sz w:val="24"/>
          <w:szCs w:val="24"/>
        </w:rPr>
        <w:t>have been provided to be selected</w:t>
      </w:r>
      <w:proofErr w:type="gramEnd"/>
      <w:r w:rsidRPr="008737D0">
        <w:rPr>
          <w:rFonts w:ascii="Times New Roman" w:hAnsi="Times New Roman"/>
          <w:sz w:val="24"/>
          <w:szCs w:val="24"/>
        </w:rPr>
        <w:t xml:space="preserve"> from. There are at total of six colors to choose from, and the default color is green. When a color is changed, all of the titles and words will change to the preferred color.</w:t>
      </w:r>
    </w:p>
    <w:p w14:paraId="2C267C86" w14:textId="7DFB216B" w:rsidR="00D01689" w:rsidRPr="008737D0" w:rsidRDefault="00D01689" w:rsidP="00D01689">
      <w:pPr>
        <w:rPr>
          <w:rFonts w:ascii="Times New Roman" w:hAnsi="Times New Roman"/>
          <w:sz w:val="24"/>
          <w:szCs w:val="24"/>
        </w:rPr>
      </w:pPr>
      <w:r>
        <w:rPr>
          <w:rFonts w:ascii="Times New Roman" w:hAnsi="Times New Roman"/>
          <w:sz w:val="24"/>
          <w:szCs w:val="24"/>
        </w:rPr>
        <w:t>The final</w:t>
      </w:r>
      <w:r w:rsidRPr="008737D0">
        <w:rPr>
          <w:rFonts w:ascii="Times New Roman" w:hAnsi="Times New Roman"/>
          <w:sz w:val="24"/>
          <w:szCs w:val="24"/>
        </w:rPr>
        <w:t xml:space="preserve"> option</w:t>
      </w:r>
      <w:r>
        <w:rPr>
          <w:rFonts w:ascii="Times New Roman" w:hAnsi="Times New Roman"/>
          <w:sz w:val="24"/>
          <w:szCs w:val="24"/>
        </w:rPr>
        <w:t xml:space="preserve"> to edit is the </w:t>
      </w:r>
      <w:proofErr w:type="spellStart"/>
      <w:r>
        <w:rPr>
          <w:rFonts w:ascii="Times New Roman" w:hAnsi="Times New Roman"/>
          <w:sz w:val="24"/>
          <w:szCs w:val="24"/>
        </w:rPr>
        <w:t>rockets</w:t>
      </w:r>
      <w:r w:rsidRPr="008737D0">
        <w:rPr>
          <w:rFonts w:ascii="Times New Roman" w:hAnsi="Times New Roman"/>
          <w:sz w:val="24"/>
          <w:szCs w:val="24"/>
        </w:rPr>
        <w:t>hip</w:t>
      </w:r>
      <w:r>
        <w:rPr>
          <w:rFonts w:ascii="Times New Roman" w:hAnsi="Times New Roman"/>
          <w:sz w:val="24"/>
          <w:szCs w:val="24"/>
        </w:rPr>
        <w:t>’s</w:t>
      </w:r>
      <w:proofErr w:type="spellEnd"/>
      <w:r>
        <w:rPr>
          <w:rFonts w:ascii="Times New Roman" w:hAnsi="Times New Roman"/>
          <w:sz w:val="24"/>
          <w:szCs w:val="24"/>
        </w:rPr>
        <w:t xml:space="preserve"> c</w:t>
      </w:r>
      <w:r w:rsidRPr="008737D0">
        <w:rPr>
          <w:rFonts w:ascii="Times New Roman" w:hAnsi="Times New Roman"/>
          <w:sz w:val="24"/>
          <w:szCs w:val="24"/>
        </w:rPr>
        <w:t>olor.</w:t>
      </w:r>
      <w:r>
        <w:rPr>
          <w:rFonts w:ascii="Times New Roman" w:hAnsi="Times New Roman"/>
          <w:sz w:val="24"/>
          <w:szCs w:val="24"/>
        </w:rPr>
        <w:t xml:space="preserve"> The player can make the </w:t>
      </w:r>
      <w:proofErr w:type="spellStart"/>
      <w:r>
        <w:rPr>
          <w:rFonts w:ascii="Times New Roman" w:hAnsi="Times New Roman"/>
          <w:sz w:val="24"/>
          <w:szCs w:val="24"/>
        </w:rPr>
        <w:t>rocket</w:t>
      </w:r>
      <w:r w:rsidRPr="008737D0">
        <w:rPr>
          <w:rFonts w:ascii="Times New Roman" w:hAnsi="Times New Roman"/>
          <w:sz w:val="24"/>
          <w:szCs w:val="24"/>
        </w:rPr>
        <w:t>ship</w:t>
      </w:r>
      <w:proofErr w:type="spellEnd"/>
      <w:r>
        <w:rPr>
          <w:rFonts w:ascii="Times New Roman" w:hAnsi="Times New Roman"/>
          <w:sz w:val="24"/>
          <w:szCs w:val="24"/>
        </w:rPr>
        <w:t xml:space="preserve"> a color of their choice</w:t>
      </w:r>
      <w:r w:rsidRPr="008737D0">
        <w:rPr>
          <w:rFonts w:ascii="Times New Roman" w:hAnsi="Times New Roman"/>
          <w:sz w:val="24"/>
          <w:szCs w:val="24"/>
        </w:rPr>
        <w:t>.</w:t>
      </w:r>
      <w:r>
        <w:rPr>
          <w:rFonts w:ascii="Times New Roman" w:hAnsi="Times New Roman"/>
          <w:sz w:val="24"/>
          <w:szCs w:val="24"/>
        </w:rPr>
        <w:t xml:space="preserve"> These choices are the same color choices that the user can select for their menu colors.  This is so the user can have a more uniform game if they so choose.</w:t>
      </w:r>
    </w:p>
    <w:p w14:paraId="301C9909" w14:textId="263DF90A" w:rsidR="00D01689" w:rsidRDefault="00D01689" w:rsidP="00D01689">
      <w:pPr>
        <w:rPr>
          <w:rFonts w:ascii="Times New Roman" w:hAnsi="Times New Roman"/>
          <w:sz w:val="24"/>
          <w:szCs w:val="24"/>
        </w:rPr>
      </w:pPr>
      <w:r>
        <w:rPr>
          <w:rFonts w:ascii="Times New Roman" w:hAnsi="Times New Roman"/>
          <w:sz w:val="24"/>
          <w:szCs w:val="24"/>
        </w:rPr>
        <w:t xml:space="preserve">This menu is vital for </w:t>
      </w:r>
      <w:r>
        <w:rPr>
          <w:rFonts w:ascii="Times New Roman" w:hAnsi="Times New Roman"/>
          <w:i/>
          <w:sz w:val="24"/>
          <w:szCs w:val="24"/>
        </w:rPr>
        <w:t>The Great Audio Race.</w:t>
      </w:r>
      <w:r>
        <w:rPr>
          <w:rFonts w:ascii="Times New Roman" w:hAnsi="Times New Roman"/>
          <w:sz w:val="24"/>
          <w:szCs w:val="24"/>
        </w:rPr>
        <w:t xml:space="preserve"> It gives the game versatility and helps aid the user by not overwhelming them at one time.  If gives them the ability to have some customization, but not so much that the game doesn’t do what it is entitled to do.  The game is trying to make the user react to multiple stimuli at once, however it is understand that too much at once can be negative, and the Settings Menu allows for a smooth transition.</w:t>
      </w:r>
    </w:p>
    <w:p w14:paraId="276CE42D" w14:textId="77777777" w:rsidR="00D375B2" w:rsidRDefault="00D375B2" w:rsidP="00D01689">
      <w:pPr>
        <w:rPr>
          <w:rFonts w:ascii="Times New Roman" w:hAnsi="Times New Roman"/>
          <w:sz w:val="24"/>
          <w:szCs w:val="24"/>
        </w:rPr>
      </w:pPr>
    </w:p>
    <w:p w14:paraId="730B7F07" w14:textId="422F30B8" w:rsidR="00D375B2" w:rsidRDefault="00D375B2" w:rsidP="00BF6D6F">
      <w:pPr>
        <w:jc w:val="center"/>
        <w:rPr>
          <w:rFonts w:ascii="Times New Roman" w:hAnsi="Times New Roman"/>
          <w:sz w:val="24"/>
          <w:szCs w:val="24"/>
        </w:rPr>
      </w:pPr>
      <w:r>
        <w:rPr>
          <w:rFonts w:ascii="Times New Roman" w:hAnsi="Times New Roman"/>
          <w:noProof/>
          <w:sz w:val="24"/>
          <w:szCs w:val="24"/>
          <w:lang w:eastAsia="en-US"/>
        </w:rPr>
        <w:drawing>
          <wp:inline distT="0" distB="0" distL="0" distR="0" wp14:anchorId="145760D9" wp14:editId="79B22480">
            <wp:extent cx="5943600" cy="3844925"/>
            <wp:effectExtent l="0" t="0" r="0" b="0"/>
            <wp:docPr id="4" name="Picture 4" descr="Mac OS X:Users:brandonscott:Documents:Engineering100:Project:The-Great-Audio-Race:setting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brandonscott:Documents:Engineering100:Project:The-Great-Audio-Race:settings 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32AC1B71" w14:textId="77777777" w:rsidR="00134F14" w:rsidRDefault="00134F14" w:rsidP="00D01689">
      <w:pPr>
        <w:rPr>
          <w:rFonts w:ascii="Times New Roman" w:hAnsi="Times New Roman"/>
          <w:sz w:val="24"/>
          <w:szCs w:val="24"/>
        </w:rPr>
      </w:pPr>
    </w:p>
    <w:p w14:paraId="0FA58BD4" w14:textId="77777777" w:rsidR="00134F14" w:rsidRDefault="00134F14" w:rsidP="00D01689">
      <w:pPr>
        <w:rPr>
          <w:rFonts w:ascii="Times New Roman" w:hAnsi="Times New Roman"/>
          <w:sz w:val="24"/>
          <w:szCs w:val="24"/>
        </w:rPr>
      </w:pPr>
    </w:p>
    <w:p w14:paraId="5CF20C52" w14:textId="77777777" w:rsidR="00134F14" w:rsidRDefault="00134F14" w:rsidP="00D01689">
      <w:pPr>
        <w:rPr>
          <w:rFonts w:ascii="Times New Roman" w:hAnsi="Times New Roman"/>
          <w:sz w:val="24"/>
          <w:szCs w:val="24"/>
        </w:rPr>
      </w:pPr>
    </w:p>
    <w:p w14:paraId="4CCF8A7E" w14:textId="77777777" w:rsidR="00134F14" w:rsidRDefault="00134F14" w:rsidP="00D01689">
      <w:pPr>
        <w:rPr>
          <w:rFonts w:ascii="Times New Roman" w:hAnsi="Times New Roman"/>
          <w:sz w:val="24"/>
          <w:szCs w:val="24"/>
        </w:rPr>
      </w:pPr>
    </w:p>
    <w:p w14:paraId="5100E268" w14:textId="77777777" w:rsidR="00134F14" w:rsidRDefault="00134F14" w:rsidP="00D01689">
      <w:pPr>
        <w:rPr>
          <w:rFonts w:ascii="Times New Roman" w:hAnsi="Times New Roman"/>
          <w:sz w:val="24"/>
          <w:szCs w:val="24"/>
        </w:rPr>
      </w:pPr>
    </w:p>
    <w:p w14:paraId="29FA996F" w14:textId="77777777" w:rsidR="00134F14" w:rsidRDefault="00134F14" w:rsidP="00D01689">
      <w:pPr>
        <w:rPr>
          <w:rFonts w:ascii="Times New Roman" w:hAnsi="Times New Roman"/>
          <w:sz w:val="24"/>
          <w:szCs w:val="24"/>
        </w:rPr>
      </w:pPr>
    </w:p>
    <w:p w14:paraId="63A40E2B" w14:textId="77777777" w:rsidR="00BF6D6F" w:rsidRDefault="00BF6D6F" w:rsidP="00134F14">
      <w:pPr>
        <w:rPr>
          <w:rFonts w:ascii="Times New Roman" w:hAnsi="Times New Roman"/>
          <w:color w:val="B2B2B2"/>
          <w:sz w:val="52"/>
        </w:rPr>
      </w:pPr>
    </w:p>
    <w:p w14:paraId="27C07E62" w14:textId="77777777" w:rsidR="00BF6D6F" w:rsidRDefault="00BF6D6F" w:rsidP="00134F14">
      <w:pPr>
        <w:rPr>
          <w:rFonts w:ascii="Times New Roman" w:hAnsi="Times New Roman"/>
          <w:color w:val="B2B2B2"/>
          <w:sz w:val="52"/>
        </w:rPr>
      </w:pPr>
    </w:p>
    <w:p w14:paraId="69465BF7" w14:textId="77777777" w:rsidR="00134F14" w:rsidRDefault="00134F14" w:rsidP="00134F14">
      <w:pPr>
        <w:rPr>
          <w:rFonts w:ascii="Times New Roman" w:hAnsi="Times New Roman"/>
          <w:color w:val="B2B2B2"/>
          <w:sz w:val="52"/>
        </w:rPr>
      </w:pPr>
      <w:r>
        <w:rPr>
          <w:rFonts w:ascii="Times New Roman" w:hAnsi="Times New Roman"/>
          <w:color w:val="B2B2B2"/>
          <w:sz w:val="52"/>
        </w:rPr>
        <w:t>[High Scores</w:t>
      </w:r>
      <w:r w:rsidRPr="00222F97">
        <w:rPr>
          <w:rFonts w:ascii="Times New Roman" w:hAnsi="Times New Roman"/>
          <w:color w:val="B2B2B2"/>
          <w:sz w:val="52"/>
        </w:rPr>
        <w:t>]</w:t>
      </w:r>
    </w:p>
    <w:p w14:paraId="4B431242" w14:textId="77777777" w:rsidR="00134F14" w:rsidRDefault="00134F14" w:rsidP="00134F14">
      <w:pPr>
        <w:rPr>
          <w:rFonts w:ascii="Times New Roman" w:hAnsi="Times New Roman"/>
          <w:color w:val="auto"/>
          <w:sz w:val="24"/>
          <w:szCs w:val="24"/>
        </w:rPr>
      </w:pPr>
      <w:r>
        <w:rPr>
          <w:rFonts w:ascii="Times New Roman" w:hAnsi="Times New Roman"/>
          <w:color w:val="auto"/>
          <w:sz w:val="24"/>
          <w:szCs w:val="24"/>
        </w:rPr>
        <w:t>Summary:</w:t>
      </w:r>
    </w:p>
    <w:p w14:paraId="67204DA8" w14:textId="6D996093" w:rsidR="00134F14" w:rsidRDefault="00134F14" w:rsidP="00134F14">
      <w:pPr>
        <w:rPr>
          <w:rFonts w:ascii="Times New Roman" w:hAnsi="Times New Roman"/>
          <w:color w:val="auto"/>
          <w:sz w:val="24"/>
          <w:szCs w:val="24"/>
        </w:rPr>
      </w:pPr>
      <w:r>
        <w:rPr>
          <w:rFonts w:ascii="Times New Roman" w:hAnsi="Times New Roman"/>
          <w:color w:val="auto"/>
          <w:sz w:val="24"/>
          <w:szCs w:val="24"/>
        </w:rPr>
        <w:t>This module describes the function of the High Scores menu as well as the ability to track a user’s progress based on the difference in scores.  The High Scores menu is a basic menu that is used to track the greatest scores achieved by the users while playing the game. These scores can in turn be compared to determine if a specific user is progressing.</w:t>
      </w:r>
    </w:p>
    <w:p w14:paraId="5D502482" w14:textId="77777777" w:rsidR="00134F14" w:rsidRDefault="00134F14" w:rsidP="00134F14">
      <w:pPr>
        <w:rPr>
          <w:rFonts w:ascii="Times New Roman" w:hAnsi="Times New Roman"/>
          <w:color w:val="auto"/>
          <w:sz w:val="24"/>
          <w:szCs w:val="24"/>
        </w:rPr>
      </w:pPr>
      <w:r>
        <w:rPr>
          <w:rFonts w:ascii="Times New Roman" w:hAnsi="Times New Roman"/>
          <w:color w:val="auto"/>
          <w:sz w:val="24"/>
          <w:szCs w:val="24"/>
        </w:rPr>
        <w:t>Detailed Information:</w:t>
      </w:r>
    </w:p>
    <w:p w14:paraId="66958071" w14:textId="43CF733B" w:rsidR="00134F14" w:rsidRDefault="00134F14" w:rsidP="00134F14">
      <w:pPr>
        <w:rPr>
          <w:rFonts w:ascii="Times New Roman" w:hAnsi="Times New Roman"/>
          <w:sz w:val="24"/>
          <w:szCs w:val="24"/>
        </w:rPr>
      </w:pPr>
      <w:r>
        <w:rPr>
          <w:rFonts w:ascii="Times New Roman" w:hAnsi="Times New Roman"/>
          <w:sz w:val="24"/>
          <w:szCs w:val="24"/>
        </w:rPr>
        <w:t>The High Scores menu will be used to display the highest scores achieved by all users. Each entry will have the user’s initials aligned along the left side of the screen and the corresponding score aligned on the right side of the screen. The scores will be listed in descending order with the highest score at the top of the screen. The ranking of the stored scores will create a competitive nature in the game. The user will always be trying to achieve a greater score and to secure a spot higher in the menu.</w:t>
      </w:r>
    </w:p>
    <w:p w14:paraId="106D5A80" w14:textId="77777777" w:rsidR="00134F14" w:rsidRDefault="00134F14" w:rsidP="00134F14">
      <w:pPr>
        <w:rPr>
          <w:rFonts w:ascii="Times New Roman" w:hAnsi="Times New Roman"/>
          <w:sz w:val="24"/>
          <w:szCs w:val="24"/>
        </w:rPr>
      </w:pPr>
      <w:r>
        <w:rPr>
          <w:rFonts w:ascii="Times New Roman" w:hAnsi="Times New Roman"/>
          <w:sz w:val="24"/>
          <w:szCs w:val="24"/>
        </w:rPr>
        <w:t>The scores that are assigned won’t be specific to each song or difficulty but rather a generalization of both factors. If a song is quick, and the difficulty is set to hard, the user will have more opportunities to gain points. However, if the user selects a harder difficulty, it will be harder to earn the points. This generalization allows for the tracking of progress for a user without the need to repeatedly use the same song or the same difficulty.</w:t>
      </w:r>
    </w:p>
    <w:p w14:paraId="4E35A61C" w14:textId="77777777" w:rsidR="00134F14" w:rsidRDefault="00134F14" w:rsidP="00134F14">
      <w:pPr>
        <w:rPr>
          <w:rFonts w:ascii="Times New Roman" w:hAnsi="Times New Roman"/>
          <w:sz w:val="24"/>
          <w:szCs w:val="24"/>
        </w:rPr>
      </w:pPr>
      <w:r>
        <w:rPr>
          <w:rFonts w:ascii="Times New Roman" w:hAnsi="Times New Roman"/>
          <w:sz w:val="24"/>
          <w:szCs w:val="24"/>
        </w:rPr>
        <w:t>The high scores can be used to track the progress of a certain user. By comparing each score that the user receives with the old scores they have obtained, a trend is created on whether the user is adapting to the gaming and progressing. Positive trends suggest that the user is doing well and is able to understand the task at hand while negative trends can signal a lack of understanding. A negative trend doesn’t necessarily mean the user isn’t progressing, a lower difficulty or slower song may be recommended to set a base score.</w:t>
      </w:r>
    </w:p>
    <w:p w14:paraId="7B325031" w14:textId="77777777" w:rsidR="00134F14" w:rsidRPr="009B1C86" w:rsidRDefault="00134F14" w:rsidP="00134F14">
      <w:pPr>
        <w:rPr>
          <w:rFonts w:ascii="Times New Roman" w:hAnsi="Times New Roman"/>
          <w:sz w:val="24"/>
          <w:szCs w:val="24"/>
        </w:rPr>
      </w:pPr>
      <w:r>
        <w:rPr>
          <w:rFonts w:ascii="Times New Roman" w:hAnsi="Times New Roman"/>
          <w:sz w:val="24"/>
          <w:szCs w:val="24"/>
        </w:rPr>
        <w:t xml:space="preserve">Each High Scores menu will be localized meaning that the high scores stored in one </w:t>
      </w:r>
      <w:proofErr w:type="gramStart"/>
      <w:r>
        <w:rPr>
          <w:rFonts w:ascii="Times New Roman" w:hAnsi="Times New Roman"/>
          <w:sz w:val="24"/>
          <w:szCs w:val="24"/>
        </w:rPr>
        <w:t>users</w:t>
      </w:r>
      <w:proofErr w:type="gramEnd"/>
      <w:r>
        <w:rPr>
          <w:rFonts w:ascii="Times New Roman" w:hAnsi="Times New Roman"/>
          <w:sz w:val="24"/>
          <w:szCs w:val="24"/>
        </w:rPr>
        <w:t xml:space="preserve">’ computer won’t reflect the high scores of another users’ computer. This allows for the tracking of each users progress to be clear and coherent because other scores won’t fill up the spaces on the high scores menu. </w:t>
      </w:r>
    </w:p>
    <w:p w14:paraId="6CCF2CEB" w14:textId="77777777" w:rsidR="00134F14" w:rsidRDefault="00134F14" w:rsidP="00D01689">
      <w:pPr>
        <w:rPr>
          <w:rFonts w:ascii="Times New Roman" w:hAnsi="Times New Roman"/>
          <w:sz w:val="24"/>
          <w:szCs w:val="24"/>
        </w:rPr>
      </w:pPr>
    </w:p>
    <w:p w14:paraId="1EBD4B9F" w14:textId="77777777" w:rsidR="00BF6D6F" w:rsidRDefault="00BF6D6F" w:rsidP="00D01689">
      <w:pPr>
        <w:rPr>
          <w:rFonts w:ascii="Times New Roman" w:hAnsi="Times New Roman"/>
          <w:sz w:val="24"/>
          <w:szCs w:val="24"/>
        </w:rPr>
      </w:pPr>
    </w:p>
    <w:p w14:paraId="62FB3405" w14:textId="77777777" w:rsidR="00134F14" w:rsidRDefault="00134F14" w:rsidP="00BF6D6F">
      <w:pPr>
        <w:jc w:val="center"/>
        <w:rPr>
          <w:rFonts w:ascii="Times New Roman" w:hAnsi="Times New Roman"/>
          <w:sz w:val="24"/>
          <w:szCs w:val="24"/>
        </w:rPr>
      </w:pPr>
    </w:p>
    <w:p w14:paraId="060640A2" w14:textId="3AB96D93" w:rsidR="00134F14" w:rsidRPr="001B3EA5" w:rsidRDefault="00BF6D6F" w:rsidP="00BF6D6F">
      <w:pPr>
        <w:jc w:val="center"/>
        <w:rPr>
          <w:rFonts w:ascii="Times New Roman" w:hAnsi="Times New Roman"/>
          <w:sz w:val="24"/>
          <w:szCs w:val="24"/>
        </w:rPr>
      </w:pPr>
      <w:r>
        <w:rPr>
          <w:rFonts w:ascii="Times New Roman" w:hAnsi="Times New Roman"/>
          <w:noProof/>
          <w:sz w:val="24"/>
          <w:szCs w:val="24"/>
          <w:lang w:eastAsia="en-US"/>
        </w:rPr>
        <w:drawing>
          <wp:inline distT="0" distB="0" distL="0" distR="0" wp14:anchorId="7F8A9FE7" wp14:editId="2E422606">
            <wp:extent cx="5934075" cy="3851910"/>
            <wp:effectExtent l="0" t="0" r="9525" b="8890"/>
            <wp:docPr id="8" name="Picture 1" descr="Macintosh HD:Users:tpennebacker:Documents:That One Group:The-Great-Audio-Race:high score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pennebacker:Documents:That One Group:The-Great-Audio-Race:high scores 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51910"/>
                    </a:xfrm>
                    <a:prstGeom prst="rect">
                      <a:avLst/>
                    </a:prstGeom>
                    <a:noFill/>
                    <a:ln>
                      <a:noFill/>
                    </a:ln>
                  </pic:spPr>
                </pic:pic>
              </a:graphicData>
            </a:graphic>
          </wp:inline>
        </w:drawing>
      </w:r>
    </w:p>
    <w:sectPr w:rsidR="00134F14" w:rsidRPr="001B3EA5" w:rsidSect="00252947">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080" w:left="1440" w:header="720" w:footer="720" w:gutter="0"/>
      <w:cols w:space="57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C6126" w14:textId="77777777" w:rsidR="00216C45" w:rsidRDefault="00216C45">
      <w:pPr>
        <w:spacing w:after="0" w:line="240" w:lineRule="auto"/>
      </w:pPr>
      <w:r>
        <w:separator/>
      </w:r>
    </w:p>
  </w:endnote>
  <w:endnote w:type="continuationSeparator" w:id="0">
    <w:p w14:paraId="7DE752A6" w14:textId="77777777" w:rsidR="00216C45" w:rsidRDefault="0021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D9534D" w14:textId="77777777" w:rsidR="00216C45" w:rsidRDefault="00216C45" w:rsidP="00CF3834">
    <w:pPr>
      <w:pStyle w:val="FooterLeft"/>
      <w:jc w:val="right"/>
    </w:pPr>
    <w:r w:rsidRPr="00720885">
      <w:rPr>
        <w:color w:val="B2B2B2"/>
      </w:rPr>
      <w:sym w:font="Wingdings 3" w:char="F07D"/>
    </w:r>
    <w:r>
      <w:t xml:space="preserve"> Page </w:t>
    </w:r>
    <w:r>
      <w:fldChar w:fldCharType="begin"/>
    </w:r>
    <w:r>
      <w:instrText xml:space="preserve"> PAGE  \* Arabic  \* MERGEFORMAT </w:instrText>
    </w:r>
    <w:r>
      <w:fldChar w:fldCharType="separate"/>
    </w:r>
    <w:r w:rsidR="00DA7AB7">
      <w:rPr>
        <w:noProof/>
      </w:rPr>
      <w:t>12</w:t>
    </w:r>
    <w:r>
      <w:rPr>
        <w:noProof/>
      </w:rPr>
      <w:fldChar w:fldCharType="end"/>
    </w:r>
  </w:p>
  <w:p w14:paraId="2A5D70F7" w14:textId="77777777" w:rsidR="00216C45" w:rsidRDefault="00216C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D65E9" w14:textId="77777777" w:rsidR="00216C45" w:rsidRDefault="00216C45">
    <w:pPr>
      <w:pStyle w:val="FooterRight"/>
    </w:pPr>
    <w:r w:rsidRPr="00720885">
      <w:rPr>
        <w:color w:val="B2B2B2"/>
      </w:rPr>
      <w:sym w:font="Wingdings 3" w:char="F07D"/>
    </w:r>
    <w:r>
      <w:t xml:space="preserve"> Page </w:t>
    </w:r>
    <w:r>
      <w:fldChar w:fldCharType="begin"/>
    </w:r>
    <w:r>
      <w:instrText xml:space="preserve"> PAGE  \* Arabic  \* MERGEFORMAT </w:instrText>
    </w:r>
    <w:r>
      <w:fldChar w:fldCharType="separate"/>
    </w:r>
    <w:r w:rsidR="00DA7AB7">
      <w:rPr>
        <w:noProof/>
      </w:rPr>
      <w:t>13</w:t>
    </w:r>
    <w:r>
      <w:rPr>
        <w:noProof/>
      </w:rPr>
      <w:fldChar w:fldCharType="end"/>
    </w:r>
  </w:p>
  <w:p w14:paraId="760B5BB5" w14:textId="77777777" w:rsidR="00216C45" w:rsidRDefault="00216C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95A139" w14:textId="77777777" w:rsidR="00216C45" w:rsidRDefault="00216C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E0C79" w14:textId="77777777" w:rsidR="00216C45" w:rsidRDefault="00216C45">
      <w:pPr>
        <w:spacing w:after="0" w:line="240" w:lineRule="auto"/>
      </w:pPr>
      <w:r>
        <w:separator/>
      </w:r>
    </w:p>
  </w:footnote>
  <w:footnote w:type="continuationSeparator" w:id="0">
    <w:p w14:paraId="221AC9E8" w14:textId="77777777" w:rsidR="00216C45" w:rsidRDefault="00216C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F8DE3B" w14:textId="5BC11705" w:rsidR="00216C45" w:rsidRDefault="00216C45">
    <w:pPr>
      <w:pStyle w:val="HeaderLeft"/>
      <w:jc w:val="right"/>
    </w:pPr>
    <w:r>
      <w:rPr>
        <w:noProof/>
        <w:lang w:eastAsia="en-US"/>
      </w:rPr>
      <w:pict w14:anchorId="43D4F4D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04.85pt;height:54.95pt;rotation:315;z-index:-251655168;mso-wrap-edited:f;mso-position-horizontal:center;mso-position-horizontal-relative:margin;mso-position-vertical:center;mso-position-vertical-relative:margin" wrapcoords="21251 7397 21090 7101 20742 7397 20662 7989 20018 7101 19831 7397 19616 8284 19509 8876 18812 7101 18544 7397 18384 7693 18357 8876 17794 5030 17419 3254 17312 4142 17017 4438 16990 4734 16936 13019 12595 -28405 15221 7989 14659 3550 14498 5030 14551 7101 14149 3550 14015 4142 13989 7693 13881 7101 13479 7397 13372 7989 12783 7693 12139 7397 11228 4142 11121 4438 11014 5326 10746 12131 10719 11835 9728 7397 9352 4438 9272 4438 9111 7397 8254 7397 8066 7693 8039 8876 7342 7101 7101 7693 6860 9468 6699 7693 6190 6509 6056 7101 5815 5621 5225 3550 4904 4438 4716 5030 4636 5917 4421 8580 4261 10947 5145 23671 6485 38761 3537 9468 3162 6213 3028 7101 2840 7693 2599 9172 1473 3550 0 4438 -80 5621 455 12131 428 16273 455 16569 616 18049 723 17753 803 15682 1581 18345 2304 18049 2331 13019 2760 17161 3242 19528 3537 17753 3537 16569 3564 13019 6485 38169 5306 18641 5734 17161 6136 18049 6270 17753 6378 10652 6994 17161 7476 19824 7691 18049 8334 18641 9460 18049 9808 18049 9888 16569 9513 11539 10666 18345 10773 18049 10960 14498 11121 15682 11818 18641 11925 18049 12541 18345 12622 18936 12943 18049 13051 16865 13828 18641 14203 18049 14257 17161 14551 18049 14739 18049 14793 16569 14819 16569 15623 18641 15891 17161 16266 13019 15918 8876 12541 -28405 16963 17161 17151 18641 17499 13019 18008 18049 18652 18641 19724 17457 19831 18049 20313 18049 20394 17753 21064 18345 21492 17161 21519 16569 21519 10947 21519 10356 21251 7397" fillcolor="silver" stroked="f">
          <v:textpath style="font-family:&quot;Verdana&quot;;font-size:1pt" string="The Great Audio Race"/>
          <w10:wrap anchorx="margin" anchory="margin"/>
        </v:shape>
      </w:pict>
    </w:r>
    <w:r w:rsidRPr="00720885">
      <w:rPr>
        <w:color w:val="B2B2B2"/>
      </w:rPr>
      <w:sym w:font="Wingdings 3" w:char="F07D"/>
    </w:r>
    <w:r>
      <w:t xml:space="preserve"> [User Documentation: The Great Audio Race]</w:t>
    </w:r>
  </w:p>
  <w:p w14:paraId="177277B8" w14:textId="77777777" w:rsidR="00216C45" w:rsidRDefault="00216C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5CDB7E" w14:textId="76B8AEC2" w:rsidR="00216C45" w:rsidRDefault="00216C45" w:rsidP="00CF3834">
    <w:pPr>
      <w:pStyle w:val="HeaderRight"/>
    </w:pPr>
    <w:r>
      <w:rPr>
        <w:noProof/>
        <w:lang w:eastAsia="en-US"/>
      </w:rPr>
      <w:pict w14:anchorId="3C7BDC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04.85pt;height:54.95pt;rotation:315;z-index:-251657216;mso-wrap-edited:f;mso-position-horizontal:center;mso-position-horizontal-relative:margin;mso-position-vertical:center;mso-position-vertical-relative:margin" wrapcoords="21251 7397 21090 7101 20742 7397 20662 7989 20018 7101 19831 7397 19616 8284 19509 8876 18812 7101 18544 7397 18384 7693 18357 8876 17794 5030 17419 3254 17312 4142 17017 4438 16990 4734 16936 13019 12595 -28405 15221 7989 14659 3550 14498 5030 14551 7101 14149 3550 14015 4142 13989 7693 13881 7101 13479 7397 13372 7989 12783 7693 12139 7397 11228 4142 11121 4438 11014 5326 10746 12131 10719 11835 9728 7397 9352 4438 9272 4438 9111 7397 8254 7397 8066 7693 8039 8876 7342 7101 7101 7693 6860 9468 6699 7693 6190 6509 6056 7101 5815 5621 5225 3550 4904 4438 4716 5030 4636 5917 4421 8580 4261 10947 5145 23671 6485 38761 3537 9468 3162 6213 3028 7101 2840 7693 2599 9172 1473 3550 0 4438 -80 5621 455 12131 428 16273 455 16569 616 18049 723 17753 803 15682 1581 18345 2304 18049 2331 13019 2760 17161 3242 19528 3537 17753 3537 16569 3564 13019 6485 38169 5306 18641 5734 17161 6136 18049 6270 17753 6378 10652 6994 17161 7476 19824 7691 18049 8334 18641 9460 18049 9808 18049 9888 16569 9513 11539 10666 18345 10773 18049 10960 14498 11121 15682 11818 18641 11925 18049 12541 18345 12622 18936 12943 18049 13051 16865 13828 18641 14203 18049 14257 17161 14551 18049 14739 18049 14793 16569 14819 16569 15623 18641 15891 17161 16266 13019 15918 8876 12541 -28405 16963 17161 17151 18641 17499 13019 18008 18049 18652 18641 19724 17457 19831 18049 20313 18049 20394 17753 21064 18345 21492 17161 21519 16569 21519 10947 21519 10356 21251 7397" fillcolor="silver" stroked="f">
          <v:textpath style="font-family:&quot;Verdana&quot;;font-size:1pt" string="The Great Audio Race"/>
          <w10:wrap anchorx="margin" anchory="margin"/>
        </v:shape>
      </w:pict>
    </w:r>
    <w:r w:rsidRPr="00720885">
      <w:rPr>
        <w:color w:val="B2B2B2"/>
      </w:rPr>
      <w:sym w:font="Wingdings 3" w:char="F07D"/>
    </w:r>
    <w:r>
      <w:t xml:space="preserve"> [User Documentation: The Great Audio Race]</w:t>
    </w:r>
  </w:p>
  <w:p w14:paraId="6A5D47C3" w14:textId="77777777" w:rsidR="00216C45" w:rsidRDefault="00216C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2D9664" w14:textId="3EB782B9" w:rsidR="00216C45" w:rsidRDefault="00216C45">
    <w:pPr>
      <w:pStyle w:val="Header"/>
    </w:pPr>
    <w:r>
      <w:rPr>
        <w:noProof/>
        <w:lang w:eastAsia="en-US"/>
      </w:rPr>
      <w:pict w14:anchorId="5AA9CA0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04.85pt;height:54.95pt;rotation:315;z-index:-251653120;mso-wrap-edited:f;mso-position-horizontal:center;mso-position-horizontal-relative:margin;mso-position-vertical:center;mso-position-vertical-relative:margin" wrapcoords="21251 7397 21090 7101 20742 7397 20662 7989 20018 7101 19831 7397 19616 8284 19509 8876 18812 7101 18544 7397 18384 7693 18357 8876 17794 5030 17419 3254 17312 4142 17017 4438 16990 4734 16936 13019 12595 -28405 15221 7989 14659 3550 14498 5030 14551 7101 14149 3550 14015 4142 13989 7693 13881 7101 13479 7397 13372 7989 12783 7693 12139 7397 11228 4142 11121 4438 11014 5326 10746 12131 10719 11835 9728 7397 9352 4438 9272 4438 9111 7397 8254 7397 8066 7693 8039 8876 7342 7101 7101 7693 6860 9468 6699 7693 6190 6509 6056 7101 5815 5621 5225 3550 4904 4438 4716 5030 4636 5917 4421 8580 4261 10947 5145 23671 6485 38761 3537 9468 3162 6213 3028 7101 2840 7693 2599 9172 1473 3550 0 4438 -80 5621 455 12131 428 16273 455 16569 616 18049 723 17753 803 15682 1581 18345 2304 18049 2331 13019 2760 17161 3242 19528 3537 17753 3537 16569 3564 13019 6485 38169 5306 18641 5734 17161 6136 18049 6270 17753 6378 10652 6994 17161 7476 19824 7691 18049 8334 18641 9460 18049 9808 18049 9888 16569 9513 11539 10666 18345 10773 18049 10960 14498 11121 15682 11818 18641 11925 18049 12541 18345 12622 18936 12943 18049 13051 16865 13828 18641 14203 18049 14257 17161 14551 18049 14739 18049 14793 16569 14819 16569 15623 18641 15891 17161 16266 13019 15918 8876 12541 -28405 16963 17161 17151 18641 17499 13019 18008 18049 18652 18641 19724 17457 19831 18049 20313 18049 20394 17753 21064 18345 21492 17161 21519 16569 21519 10947 21519 10356 21251 7397" fillcolor="silver" stroked="f">
          <v:textpath style="font-family:&quot;Verdana&quot;;font-size:1pt" string="The Great Audio Rac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B2B2B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858585"/>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B2B2B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858585"/>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attachedTemplate r:id="rId1"/>
  <w:defaultTabStop w:val="720"/>
  <w:evenAndOddHeaders/>
  <w:drawingGridHorizontalSpacing w:val="100"/>
  <w:displayHorizontalDrawingGridEvery w:val="2"/>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5B"/>
    <w:rsid w:val="000267AB"/>
    <w:rsid w:val="000D77A3"/>
    <w:rsid w:val="00134F14"/>
    <w:rsid w:val="00181994"/>
    <w:rsid w:val="001A5004"/>
    <w:rsid w:val="001B3EA5"/>
    <w:rsid w:val="001C131F"/>
    <w:rsid w:val="001C4F82"/>
    <w:rsid w:val="00216C45"/>
    <w:rsid w:val="00222F97"/>
    <w:rsid w:val="00252947"/>
    <w:rsid w:val="00255DB7"/>
    <w:rsid w:val="0027035B"/>
    <w:rsid w:val="002D2137"/>
    <w:rsid w:val="00307729"/>
    <w:rsid w:val="00313278"/>
    <w:rsid w:val="00390431"/>
    <w:rsid w:val="004A3CFF"/>
    <w:rsid w:val="00524235"/>
    <w:rsid w:val="00536723"/>
    <w:rsid w:val="005805B7"/>
    <w:rsid w:val="00580FC8"/>
    <w:rsid w:val="005B07D0"/>
    <w:rsid w:val="00642711"/>
    <w:rsid w:val="00642BCC"/>
    <w:rsid w:val="006D0497"/>
    <w:rsid w:val="00720885"/>
    <w:rsid w:val="007660A2"/>
    <w:rsid w:val="00786DE8"/>
    <w:rsid w:val="00792935"/>
    <w:rsid w:val="00835F42"/>
    <w:rsid w:val="00841229"/>
    <w:rsid w:val="0088014A"/>
    <w:rsid w:val="008A4D8D"/>
    <w:rsid w:val="008E02E1"/>
    <w:rsid w:val="009156E0"/>
    <w:rsid w:val="0092002A"/>
    <w:rsid w:val="009438BF"/>
    <w:rsid w:val="009B2AFB"/>
    <w:rsid w:val="00AF4A2B"/>
    <w:rsid w:val="00AF51B9"/>
    <w:rsid w:val="00B561DB"/>
    <w:rsid w:val="00BD016C"/>
    <w:rsid w:val="00BD19DF"/>
    <w:rsid w:val="00BF6D6F"/>
    <w:rsid w:val="00CC1C15"/>
    <w:rsid w:val="00CC61B1"/>
    <w:rsid w:val="00CF3834"/>
    <w:rsid w:val="00D01689"/>
    <w:rsid w:val="00D330D2"/>
    <w:rsid w:val="00D375B2"/>
    <w:rsid w:val="00DA7AB7"/>
    <w:rsid w:val="00E546B9"/>
    <w:rsid w:val="00EF1833"/>
    <w:rsid w:val="00F276A4"/>
    <w:rsid w:val="00F36BC5"/>
    <w:rsid w:val="00F66773"/>
    <w:rsid w:val="00F77085"/>
    <w:rsid w:val="00F81B26"/>
    <w:rsid w:val="00F94ABB"/>
    <w:rsid w:val="00F95D80"/>
    <w:rsid w:val="00FF10B7"/>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068C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D"/>
    <w:pPr>
      <w:spacing w:after="200" w:line="276" w:lineRule="auto"/>
    </w:pPr>
    <w:rPr>
      <w:color w:val="000000"/>
      <w:lang w:eastAsia="ja-JP"/>
    </w:rPr>
  </w:style>
  <w:style w:type="paragraph" w:styleId="Heading1">
    <w:name w:val="heading 1"/>
    <w:basedOn w:val="Normal"/>
    <w:next w:val="Normal"/>
    <w:link w:val="Heading1Char"/>
    <w:uiPriority w:val="9"/>
    <w:qFormat/>
    <w:rsid w:val="00DF491D"/>
    <w:pPr>
      <w:pBdr>
        <w:top w:val="single" w:sz="6" w:space="1" w:color="B2B2B2"/>
        <w:left w:val="single" w:sz="6" w:space="1" w:color="B2B2B2"/>
        <w:bottom w:val="single" w:sz="6" w:space="1" w:color="B2B2B2"/>
        <w:right w:val="single" w:sz="6" w:space="1" w:color="B2B2B2"/>
      </w:pBdr>
      <w:shd w:val="clear" w:color="auto" w:fill="B2B2B2"/>
      <w:spacing w:before="300" w:after="40"/>
      <w:outlineLvl w:val="0"/>
    </w:pPr>
    <w:rPr>
      <w:color w:val="FFFFFF"/>
      <w:spacing w:val="5"/>
      <w:szCs w:val="32"/>
    </w:rPr>
  </w:style>
  <w:style w:type="paragraph" w:styleId="Heading2">
    <w:name w:val="heading 2"/>
    <w:basedOn w:val="Normal"/>
    <w:next w:val="Normal"/>
    <w:link w:val="Heading2Char"/>
    <w:uiPriority w:val="9"/>
    <w:qFormat/>
    <w:rsid w:val="00DF491D"/>
    <w:pPr>
      <w:pBdr>
        <w:top w:val="single" w:sz="6" w:space="1" w:color="B2B2B2"/>
        <w:left w:val="single" w:sz="48" w:space="1" w:color="B2B2B2"/>
        <w:bottom w:val="single" w:sz="6" w:space="1" w:color="B2B2B2"/>
        <w:right w:val="single" w:sz="6" w:space="1" w:color="B2B2B2"/>
      </w:pBdr>
      <w:spacing w:before="240" w:after="80"/>
      <w:ind w:left="144"/>
      <w:outlineLvl w:val="1"/>
    </w:pPr>
    <w:rPr>
      <w:color w:val="858585"/>
      <w:spacing w:val="5"/>
      <w:szCs w:val="28"/>
    </w:rPr>
  </w:style>
  <w:style w:type="paragraph" w:styleId="Heading3">
    <w:name w:val="heading 3"/>
    <w:basedOn w:val="Normal"/>
    <w:next w:val="Normal"/>
    <w:link w:val="Heading3Char"/>
    <w:uiPriority w:val="9"/>
    <w:unhideWhenUsed/>
    <w:qFormat/>
    <w:rsid w:val="00DF491D"/>
    <w:pPr>
      <w:pBdr>
        <w:top w:val="single" w:sz="6" w:space="1" w:color="A6A6A6"/>
        <w:left w:val="single" w:sz="48" w:space="1" w:color="A6A6A6"/>
        <w:bottom w:val="single" w:sz="6" w:space="1" w:color="A6A6A6"/>
        <w:right w:val="single" w:sz="6" w:space="1" w:color="A6A6A6"/>
      </w:pBdr>
      <w:spacing w:before="200" w:after="80"/>
      <w:ind w:left="144"/>
      <w:outlineLvl w:val="2"/>
    </w:pPr>
    <w:rPr>
      <w:color w:val="595959"/>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pBdr>
      <w:spacing w:before="200" w:after="80"/>
      <w:outlineLvl w:val="3"/>
    </w:pPr>
    <w:rPr>
      <w:color w:val="595959"/>
      <w:szCs w:val="22"/>
    </w:rPr>
  </w:style>
  <w:style w:type="paragraph" w:styleId="Heading5">
    <w:name w:val="heading 5"/>
    <w:basedOn w:val="Normal"/>
    <w:next w:val="Normal"/>
    <w:link w:val="Heading5Char"/>
    <w:uiPriority w:val="9"/>
    <w:semiHidden/>
    <w:unhideWhenUsed/>
    <w:qFormat/>
    <w:rsid w:val="00DF491D"/>
    <w:pPr>
      <w:pBdr>
        <w:bottom w:val="dashed" w:sz="4" w:space="1" w:color="A6A6A6"/>
      </w:pBdr>
      <w:spacing w:before="200" w:after="80"/>
      <w:outlineLvl w:val="4"/>
    </w:pPr>
    <w:rPr>
      <w:color w:val="404040"/>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b/>
      <w:color w:val="7F7F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b/>
      <w:i/>
      <w:color w:val="8080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color w:val="B2B2B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i/>
      <w:color w:val="B2B2B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91D"/>
    <w:rPr>
      <w:rFonts w:ascii="Verdana" w:hAnsi="Verdana" w:cs="Times New Roman"/>
      <w:color w:val="FFFFFF"/>
      <w:spacing w:val="5"/>
      <w:sz w:val="20"/>
      <w:szCs w:val="32"/>
      <w:shd w:val="clear" w:color="auto" w:fill="B2B2B2"/>
      <w:lang w:eastAsia="ja-JP"/>
    </w:rPr>
  </w:style>
  <w:style w:type="character" w:customStyle="1" w:styleId="Heading2Char">
    <w:name w:val="Heading 2 Char"/>
    <w:link w:val="Heading2"/>
    <w:uiPriority w:val="9"/>
    <w:rsid w:val="00DF491D"/>
    <w:rPr>
      <w:rFonts w:ascii="Verdana" w:hAnsi="Verdana" w:cs="Times New Roman"/>
      <w:color w:val="858585"/>
      <w:spacing w:val="5"/>
      <w:sz w:val="20"/>
      <w:szCs w:val="28"/>
      <w:lang w:eastAsia="ja-JP"/>
    </w:rPr>
  </w:style>
  <w:style w:type="character" w:customStyle="1" w:styleId="Heading3Char">
    <w:name w:val="Heading 3 Char"/>
    <w:link w:val="Heading3"/>
    <w:uiPriority w:val="9"/>
    <w:rsid w:val="00DF491D"/>
    <w:rPr>
      <w:rFonts w:ascii="Verdana" w:hAnsi="Verdana" w:cs="Times New Roman"/>
      <w:color w:val="595959"/>
      <w:spacing w:val="5"/>
      <w:sz w:val="20"/>
      <w:szCs w:val="24"/>
      <w:lang w:eastAsia="ja-JP"/>
    </w:rPr>
  </w:style>
  <w:style w:type="paragraph" w:styleId="Title">
    <w:name w:val="Title"/>
    <w:basedOn w:val="Normal"/>
    <w:link w:val="TitleChar"/>
    <w:uiPriority w:val="10"/>
    <w:qFormat/>
    <w:rsid w:val="00DF491D"/>
    <w:pPr>
      <w:spacing w:line="240" w:lineRule="auto"/>
    </w:pPr>
    <w:rPr>
      <w:color w:val="B2B2B2"/>
      <w:sz w:val="52"/>
      <w:szCs w:val="48"/>
    </w:rPr>
  </w:style>
  <w:style w:type="character" w:customStyle="1" w:styleId="TitleChar">
    <w:name w:val="Title Char"/>
    <w:link w:val="Title"/>
    <w:uiPriority w:val="10"/>
    <w:rsid w:val="00DF491D"/>
    <w:rPr>
      <w:rFonts w:ascii="Verdana" w:hAnsi="Verdana" w:cs="Times New Roman"/>
      <w:color w:val="B2B2B2"/>
      <w:sz w:val="52"/>
      <w:szCs w:val="48"/>
      <w:lang w:eastAsia="ja-JP"/>
    </w:rPr>
  </w:style>
  <w:style w:type="paragraph" w:styleId="Subtitle">
    <w:name w:val="Subtitle"/>
    <w:basedOn w:val="Normal"/>
    <w:link w:val="SubtitleChar"/>
    <w:uiPriority w:val="11"/>
    <w:qFormat/>
    <w:rsid w:val="00DF491D"/>
    <w:pPr>
      <w:spacing w:after="720" w:line="240" w:lineRule="auto"/>
    </w:pPr>
    <w:rPr>
      <w:rFonts w:cs="Verdana"/>
      <w:color w:val="B2B2B2"/>
      <w:sz w:val="24"/>
      <w:szCs w:val="24"/>
    </w:rPr>
  </w:style>
  <w:style w:type="character" w:customStyle="1" w:styleId="SubtitleChar">
    <w:name w:val="Subtitle Char"/>
    <w:link w:val="Subtitle"/>
    <w:uiPriority w:val="11"/>
    <w:rsid w:val="00DF491D"/>
    <w:rPr>
      <w:rFonts w:ascii="Verdana" w:hAnsi="Verdana" w:cs="Verdana"/>
      <w:color w:val="B2B2B2"/>
      <w:sz w:val="24"/>
      <w:szCs w:val="24"/>
      <w:lang w:eastAsia="ja-JP"/>
    </w:rPr>
  </w:style>
  <w:style w:type="paragraph" w:styleId="Caption">
    <w:name w:val="caption"/>
    <w:basedOn w:val="Normal"/>
    <w:next w:val="Normal"/>
    <w:uiPriority w:val="35"/>
    <w:unhideWhenUsed/>
    <w:rsid w:val="00DF491D"/>
    <w:pPr>
      <w:spacing w:after="0" w:line="240" w:lineRule="auto"/>
    </w:pPr>
    <w:rPr>
      <w:bCs/>
      <w:color w:val="B2B2B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link w:val="BalloonText"/>
    <w:uiPriority w:val="99"/>
    <w:semiHidden/>
    <w:rsid w:val="00DF491D"/>
    <w:rPr>
      <w:rFonts w:ascii="Tahoma" w:hAnsi="Tahoma" w:cs="Tahoma"/>
      <w:color w:val="000000"/>
      <w:sz w:val="16"/>
      <w:szCs w:val="16"/>
      <w:lang w:eastAsia="ja-JP"/>
    </w:rPr>
  </w:style>
  <w:style w:type="character" w:styleId="BookTitle">
    <w:name w:val="Book Title"/>
    <w:uiPriority w:val="33"/>
    <w:qFormat/>
    <w:rsid w:val="00DF491D"/>
    <w:rPr>
      <w:rFonts w:ascii="Verdana" w:hAnsi="Verdana" w:cs="Times New Roman"/>
      <w:i/>
      <w:color w:val="4D4D4D"/>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link w:val="Footer"/>
    <w:uiPriority w:val="99"/>
    <w:rsid w:val="00DF491D"/>
    <w:rPr>
      <w:rFonts w:cs="Times New Roman"/>
      <w:color w:val="000000"/>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link w:val="Header"/>
    <w:uiPriority w:val="99"/>
    <w:rsid w:val="00DF491D"/>
    <w:rPr>
      <w:rFonts w:cs="Times New Roman"/>
      <w:color w:val="000000"/>
      <w:sz w:val="20"/>
      <w:szCs w:val="20"/>
      <w:lang w:eastAsia="ja-JP"/>
    </w:rPr>
  </w:style>
  <w:style w:type="character" w:customStyle="1" w:styleId="Heading4Char">
    <w:name w:val="Heading 4 Char"/>
    <w:link w:val="Heading4"/>
    <w:uiPriority w:val="9"/>
    <w:semiHidden/>
    <w:rsid w:val="00DF491D"/>
    <w:rPr>
      <w:rFonts w:ascii="Verdana" w:hAnsi="Verdana" w:cs="Times New Roman"/>
      <w:color w:val="595959"/>
      <w:sz w:val="20"/>
      <w:lang w:eastAsia="ja-JP"/>
    </w:rPr>
  </w:style>
  <w:style w:type="character" w:customStyle="1" w:styleId="Heading5Char">
    <w:name w:val="Heading 5 Char"/>
    <w:link w:val="Heading5"/>
    <w:uiPriority w:val="9"/>
    <w:semiHidden/>
    <w:rsid w:val="00DF491D"/>
    <w:rPr>
      <w:rFonts w:ascii="Verdana" w:hAnsi="Verdana" w:cs="Times New Roman"/>
      <w:color w:val="404040"/>
      <w:sz w:val="20"/>
      <w:szCs w:val="26"/>
      <w:lang w:eastAsia="ja-JP"/>
    </w:rPr>
  </w:style>
  <w:style w:type="character" w:customStyle="1" w:styleId="Heading6Char">
    <w:name w:val="Heading 6 Char"/>
    <w:link w:val="Heading6"/>
    <w:uiPriority w:val="9"/>
    <w:semiHidden/>
    <w:rsid w:val="00DF491D"/>
    <w:rPr>
      <w:rFonts w:ascii="Verdana" w:hAnsi="Verdana" w:cs="Times New Roman"/>
      <w:b/>
      <w:color w:val="7F7F7F"/>
      <w:sz w:val="18"/>
      <w:szCs w:val="20"/>
      <w:lang w:eastAsia="ja-JP"/>
    </w:rPr>
  </w:style>
  <w:style w:type="character" w:customStyle="1" w:styleId="Heading7Char">
    <w:name w:val="Heading 7 Char"/>
    <w:link w:val="Heading7"/>
    <w:uiPriority w:val="9"/>
    <w:semiHidden/>
    <w:rsid w:val="00DF491D"/>
    <w:rPr>
      <w:rFonts w:ascii="Verdana" w:hAnsi="Verdana" w:cs="Times New Roman"/>
      <w:b/>
      <w:i/>
      <w:color w:val="808080"/>
      <w:sz w:val="18"/>
      <w:szCs w:val="20"/>
      <w:lang w:eastAsia="ja-JP"/>
    </w:rPr>
  </w:style>
  <w:style w:type="character" w:customStyle="1" w:styleId="Heading8Char">
    <w:name w:val="Heading 8 Char"/>
    <w:link w:val="Heading8"/>
    <w:uiPriority w:val="9"/>
    <w:semiHidden/>
    <w:rsid w:val="00DF491D"/>
    <w:rPr>
      <w:rFonts w:ascii="Verdana" w:hAnsi="Verdana" w:cs="Times New Roman"/>
      <w:color w:val="B2B2B2"/>
      <w:sz w:val="18"/>
      <w:szCs w:val="20"/>
      <w:lang w:eastAsia="ja-JP"/>
    </w:rPr>
  </w:style>
  <w:style w:type="character" w:customStyle="1" w:styleId="Heading9Char">
    <w:name w:val="Heading 9 Char"/>
    <w:link w:val="Heading9"/>
    <w:uiPriority w:val="9"/>
    <w:semiHidden/>
    <w:rsid w:val="00DF491D"/>
    <w:rPr>
      <w:rFonts w:ascii="Verdana" w:hAnsi="Verdana" w:cs="Times New Roman"/>
      <w:i/>
      <w:color w:val="B2B2B2"/>
      <w:sz w:val="18"/>
      <w:szCs w:val="20"/>
      <w:lang w:eastAsia="ja-JP"/>
    </w:rPr>
  </w:style>
  <w:style w:type="character" w:styleId="IntenseEmphasis">
    <w:name w:val="Intense Emphasis"/>
    <w:uiPriority w:val="21"/>
    <w:qFormat/>
    <w:rsid w:val="00DF491D"/>
    <w:rPr>
      <w:rFonts w:cs="Times New Roman"/>
      <w:b/>
      <w:i/>
      <w:color w:val="707070"/>
      <w:sz w:val="20"/>
      <w:szCs w:val="20"/>
    </w:rPr>
  </w:style>
  <w:style w:type="paragraph" w:styleId="IntenseQuote">
    <w:name w:val="Intense Quote"/>
    <w:basedOn w:val="Normal"/>
    <w:link w:val="IntenseQuoteChar"/>
    <w:uiPriority w:val="30"/>
    <w:qFormat/>
    <w:rsid w:val="00DF491D"/>
    <w:pPr>
      <w:pBdr>
        <w:top w:val="single" w:sz="6" w:space="10" w:color="858585"/>
        <w:left w:val="single" w:sz="6" w:space="10" w:color="858585"/>
        <w:bottom w:val="single" w:sz="6" w:space="10" w:color="858585"/>
        <w:right w:val="single" w:sz="6" w:space="10" w:color="858585"/>
      </w:pBdr>
      <w:shd w:val="clear" w:color="auto" w:fill="B2B2B2"/>
      <w:ind w:left="720" w:right="720"/>
      <w:jc w:val="center"/>
    </w:pPr>
    <w:rPr>
      <w:i/>
      <w:color w:val="FFFFFF"/>
    </w:rPr>
  </w:style>
  <w:style w:type="character" w:customStyle="1" w:styleId="IntenseQuoteChar">
    <w:name w:val="Intense Quote Char"/>
    <w:link w:val="IntenseQuote"/>
    <w:uiPriority w:val="30"/>
    <w:rsid w:val="00DF491D"/>
    <w:rPr>
      <w:rFonts w:ascii="Verdana" w:hAnsi="Verdana" w:cs="Times New Roman"/>
      <w:i/>
      <w:color w:val="FFFFFF"/>
      <w:sz w:val="20"/>
      <w:szCs w:val="20"/>
      <w:shd w:val="clear" w:color="auto" w:fill="B2B2B2"/>
      <w:lang w:eastAsia="ja-JP"/>
    </w:rPr>
  </w:style>
  <w:style w:type="character" w:styleId="IntenseReference">
    <w:name w:val="Intense Reference"/>
    <w:uiPriority w:val="32"/>
    <w:qFormat/>
    <w:rsid w:val="00DF491D"/>
    <w:rPr>
      <w:rFonts w:cs="Times New Roman"/>
      <w:b/>
      <w:color w:val="A5A5A5"/>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uiPriority w:val="99"/>
    <w:semiHidden/>
    <w:rsid w:val="00DF491D"/>
    <w:rPr>
      <w:color w:val="808080"/>
    </w:rPr>
  </w:style>
  <w:style w:type="paragraph" w:styleId="Quote">
    <w:name w:val="Quote"/>
    <w:basedOn w:val="Normal"/>
    <w:link w:val="QuoteChar"/>
    <w:uiPriority w:val="29"/>
    <w:qFormat/>
    <w:rsid w:val="00DF491D"/>
    <w:rPr>
      <w:i/>
      <w:color w:val="7F7F7F"/>
    </w:rPr>
  </w:style>
  <w:style w:type="character" w:customStyle="1" w:styleId="QuoteChar">
    <w:name w:val="Quote Char"/>
    <w:link w:val="Quote"/>
    <w:uiPriority w:val="29"/>
    <w:rsid w:val="00DF491D"/>
    <w:rPr>
      <w:rFonts w:cs="Times New Roman"/>
      <w:i/>
      <w:color w:val="7F7F7F"/>
      <w:sz w:val="20"/>
      <w:szCs w:val="20"/>
      <w:lang w:eastAsia="ja-JP"/>
    </w:rPr>
  </w:style>
  <w:style w:type="character" w:styleId="Strong">
    <w:name w:val="Strong"/>
    <w:uiPriority w:val="22"/>
    <w:qFormat/>
    <w:rsid w:val="00DF491D"/>
    <w:rPr>
      <w:rFonts w:ascii="Verdana" w:hAnsi="Verdana"/>
      <w:b/>
      <w:color w:val="B2B2B2"/>
    </w:rPr>
  </w:style>
  <w:style w:type="character" w:styleId="SubtleEmphasis">
    <w:name w:val="Subtle Emphasis"/>
    <w:uiPriority w:val="19"/>
    <w:qFormat/>
    <w:rsid w:val="00DF491D"/>
    <w:rPr>
      <w:rFonts w:cs="Times New Roman"/>
      <w:i/>
      <w:color w:val="737373"/>
      <w:kern w:val="16"/>
      <w:sz w:val="20"/>
      <w:szCs w:val="24"/>
    </w:rPr>
  </w:style>
  <w:style w:type="character" w:styleId="SubtleReference">
    <w:name w:val="Subtle Reference"/>
    <w:uiPriority w:val="31"/>
    <w:qFormat/>
    <w:rsid w:val="00DF491D"/>
    <w:rPr>
      <w:rFonts w:cs="Times New Roman"/>
      <w:color w:val="737373"/>
      <w:sz w:val="20"/>
      <w:szCs w:val="20"/>
      <w:u w:val="single"/>
    </w:rPr>
  </w:style>
  <w:style w:type="table" w:styleId="TableGrid">
    <w:name w:val="Table Grid"/>
    <w:basedOn w:val="TableNormal"/>
    <w:uiPriority w:val="1"/>
    <w:rsid w:val="00DF491D"/>
    <w:rPr>
      <w:rFonts w:cs="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B2B2B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pBdr>
      <w:tabs>
        <w:tab w:val="center" w:pos="4320"/>
        <w:tab w:val="right" w:pos="8640"/>
      </w:tabs>
      <w:spacing w:line="240" w:lineRule="auto"/>
      <w:contextualSpacing/>
    </w:pPr>
    <w:rPr>
      <w:color w:val="7F7F7F"/>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rPr>
  </w:style>
  <w:style w:type="paragraph" w:customStyle="1" w:styleId="HeaderLeft">
    <w:name w:val="Header Left"/>
    <w:basedOn w:val="Header"/>
    <w:uiPriority w:val="35"/>
    <w:qFormat/>
    <w:rsid w:val="00DF491D"/>
    <w:pPr>
      <w:pBdr>
        <w:bottom w:val="dashed" w:sz="4" w:space="18" w:color="7F7F7F"/>
      </w:pBdr>
      <w:spacing w:line="396" w:lineRule="auto"/>
    </w:pPr>
    <w:rPr>
      <w:color w:val="7F7F7F"/>
    </w:rPr>
  </w:style>
  <w:style w:type="paragraph" w:customStyle="1" w:styleId="HeaderRight">
    <w:name w:val="Header Right"/>
    <w:basedOn w:val="Header"/>
    <w:uiPriority w:val="35"/>
    <w:qFormat/>
    <w:rsid w:val="00DF491D"/>
    <w:pPr>
      <w:pBdr>
        <w:bottom w:val="dashed" w:sz="4" w:space="18" w:color="7F7F7F"/>
      </w:pBdr>
      <w:jc w:val="right"/>
    </w:pPr>
    <w:rPr>
      <w:color w:val="7F7F7F"/>
    </w:rPr>
  </w:style>
  <w:style w:type="paragraph" w:customStyle="1" w:styleId="RecipientsName">
    <w:name w:val="Recipient's Name"/>
    <w:basedOn w:val="Normal"/>
    <w:uiPriority w:val="14"/>
    <w:rsid w:val="00DF491D"/>
    <w:pPr>
      <w:spacing w:after="0" w:line="240" w:lineRule="auto"/>
      <w:jc w:val="right"/>
    </w:pPr>
    <w:rPr>
      <w:noProof/>
      <w:color w:val="A5A5A5"/>
      <w:sz w:val="36"/>
      <w:szCs w:val="36"/>
    </w:rPr>
  </w:style>
  <w:style w:type="paragraph" w:customStyle="1" w:styleId="SendersAddress">
    <w:name w:val="Sender's Address"/>
    <w:basedOn w:val="Normal"/>
    <w:uiPriority w:val="14"/>
    <w:rsid w:val="00DF491D"/>
    <w:pPr>
      <w:spacing w:before="200" w:after="0"/>
      <w:contextualSpacing/>
      <w:jc w:val="right"/>
    </w:pPr>
    <w:rPr>
      <w:color w:val="B2B2B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khildinger:Desktop:end%20user%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end user documentation template.dotx</Template>
  <TotalTime>28</TotalTime>
  <Pages>13</Pages>
  <Words>1868</Words>
  <Characters>10650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[Main Menu]</vt:lpstr>
    </vt:vector>
  </TitlesOfParts>
  <Company>Microsoft</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Menu]</dc:title>
  <dc:subject>[Created by: That1Group]</dc:subject>
  <dc:creator>Erik</dc:creator>
  <cp:keywords/>
  <dc:description/>
  <cp:lastModifiedBy>Andrew Rauh</cp:lastModifiedBy>
  <cp:revision>11</cp:revision>
  <cp:lastPrinted>2011-11-02T18:01:00Z</cp:lastPrinted>
  <dcterms:created xsi:type="dcterms:W3CDTF">2011-11-17T02:06:00Z</dcterms:created>
  <dcterms:modified xsi:type="dcterms:W3CDTF">2011-11-17T22:11:00Z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